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B85E" w14:textId="77777777" w:rsidR="00D14D6C" w:rsidRPr="00765B1D" w:rsidRDefault="00D14D6C" w:rsidP="00D14D6C">
      <w:pPr>
        <w:jc w:val="center"/>
        <w:rPr>
          <w:b/>
          <w:bCs/>
          <w:noProof/>
          <w:sz w:val="26"/>
          <w:szCs w:val="26"/>
          <w:lang w:val="vi-VN"/>
        </w:rPr>
      </w:pPr>
      <w:r w:rsidRPr="00765B1D">
        <w:rPr>
          <w:b/>
          <w:bCs/>
          <w:noProof/>
          <w:sz w:val="26"/>
          <w:szCs w:val="26"/>
          <w:lang w:val="vi-VN"/>
        </w:rPr>
        <w:t>HỌC VIỆN CÔNG NGHỆ BƯU CHÍNH VIỄN THÔNG</w:t>
      </w:r>
    </w:p>
    <w:p w14:paraId="1B76D6E7" w14:textId="77777777" w:rsidR="00D14D6C" w:rsidRPr="00765B1D" w:rsidRDefault="00D14D6C" w:rsidP="00D14D6C">
      <w:pPr>
        <w:jc w:val="center"/>
        <w:rPr>
          <w:rFonts w:eastAsia="Times New Roman"/>
          <w:b/>
          <w:noProof/>
          <w:sz w:val="26"/>
          <w:szCs w:val="26"/>
          <w:lang w:val="vi-VN"/>
        </w:rPr>
      </w:pPr>
      <w:bookmarkStart w:id="0" w:name="_Toc198713215"/>
      <w:r w:rsidRPr="00765B1D">
        <w:rPr>
          <w:rFonts w:eastAsia="Times New Roman"/>
          <w:b/>
          <w:noProof/>
          <w:sz w:val="26"/>
          <w:szCs w:val="26"/>
          <w:lang w:val="vi-VN"/>
        </w:rPr>
        <w:t>CƠ SỞ TẠI THÀNH PHỐ HỒ CHÍ MINH</w:t>
      </w:r>
      <w:bookmarkEnd w:id="0"/>
    </w:p>
    <w:p w14:paraId="391F0CFF" w14:textId="77777777" w:rsidR="00D14D6C" w:rsidRPr="00765B1D" w:rsidRDefault="00D14D6C" w:rsidP="00D14D6C">
      <w:pPr>
        <w:spacing w:after="0" w:line="360" w:lineRule="auto"/>
        <w:jc w:val="center"/>
        <w:rPr>
          <w:b/>
          <w:noProof/>
          <w:sz w:val="26"/>
          <w:szCs w:val="26"/>
        </w:rPr>
      </w:pPr>
      <w:r w:rsidRPr="00765B1D">
        <w:rPr>
          <w:b/>
          <w:noProof/>
          <w:sz w:val="26"/>
          <w:szCs w:val="26"/>
          <w:lang w:val="vi-VN"/>
        </w:rPr>
        <w:t xml:space="preserve">KHOA </w:t>
      </w:r>
      <w:r w:rsidRPr="00765B1D">
        <w:rPr>
          <w:b/>
          <w:noProof/>
          <w:sz w:val="26"/>
          <w:szCs w:val="26"/>
        </w:rPr>
        <w:t>CÔNG NGHỆ THÔNG TIN</w:t>
      </w:r>
      <w:r w:rsidRPr="00765B1D">
        <w:rPr>
          <w:b/>
          <w:noProof/>
          <w:sz w:val="26"/>
          <w:szCs w:val="26"/>
          <w:lang w:val="vi-VN"/>
        </w:rPr>
        <w:t xml:space="preserve"> 2</w:t>
      </w:r>
    </w:p>
    <w:p w14:paraId="3B9C61B9" w14:textId="44809E58" w:rsidR="00D14D6C" w:rsidRPr="00D14D6C" w:rsidRDefault="00D14D6C" w:rsidP="00D14D6C">
      <w:pPr>
        <w:spacing w:after="0" w:line="360" w:lineRule="auto"/>
        <w:jc w:val="center"/>
        <w:rPr>
          <w:bCs/>
          <w:noProof/>
          <w:sz w:val="32"/>
          <w:szCs w:val="32"/>
        </w:rPr>
      </w:pPr>
      <w:r w:rsidRPr="00765B1D">
        <w:rPr>
          <w:bCs/>
          <w:noProof/>
          <w:sz w:val="32"/>
          <w:szCs w:val="32"/>
        </w:rPr>
        <w:t>------</w:t>
      </w:r>
      <w:r w:rsidRPr="00765B1D">
        <w:rPr>
          <w:bCs/>
          <w:noProof/>
          <w:sz w:val="32"/>
          <w:szCs w:val="32"/>
        </w:rPr>
        <w:sym w:font="Wingdings 2" w:char="F065"/>
      </w:r>
      <w:r w:rsidRPr="00765B1D">
        <w:rPr>
          <w:bCs/>
          <w:noProof/>
          <w:sz w:val="32"/>
          <w:szCs w:val="32"/>
        </w:rPr>
        <w:sym w:font="Wingdings 2" w:char="F066"/>
      </w:r>
      <w:r w:rsidRPr="00765B1D">
        <w:rPr>
          <w:bCs/>
          <w:noProof/>
          <w:sz w:val="32"/>
          <w:szCs w:val="32"/>
        </w:rPr>
        <w:t>------</w:t>
      </w:r>
    </w:p>
    <w:p w14:paraId="683F208B" w14:textId="72D25043" w:rsidR="009A41CC" w:rsidRPr="00D14D6C" w:rsidRDefault="00000000" w:rsidP="00D14D6C">
      <w:pPr>
        <w:jc w:val="center"/>
        <w:rPr>
          <w:rFonts w:ascii="Times New Roman" w:hAnsi="Times New Roman" w:cs="Times New Roman"/>
          <w:b/>
          <w:bCs/>
          <w:sz w:val="32"/>
          <w:szCs w:val="32"/>
        </w:rPr>
      </w:pPr>
      <w:r w:rsidRPr="00D14D6C">
        <w:rPr>
          <w:rFonts w:ascii="Times New Roman" w:hAnsi="Times New Roman" w:cs="Times New Roman"/>
          <w:b/>
          <w:bCs/>
          <w:sz w:val="32"/>
          <w:szCs w:val="32"/>
        </w:rPr>
        <w:t>BÁO CÁO BÀI DỰ THI</w:t>
      </w:r>
    </w:p>
    <w:p w14:paraId="58D054A1" w14:textId="0A8ED1FE" w:rsidR="009A41CC" w:rsidRPr="00D14D6C" w:rsidRDefault="00000000" w:rsidP="00D14D6C">
      <w:pPr>
        <w:pStyle w:val="ListParagraph"/>
        <w:numPr>
          <w:ilvl w:val="0"/>
          <w:numId w:val="10"/>
        </w:numPr>
        <w:rPr>
          <w:rFonts w:ascii="Times New Roman" w:hAnsi="Times New Roman" w:cs="Times New Roman"/>
          <w:b/>
          <w:bCs/>
          <w:sz w:val="28"/>
          <w:szCs w:val="28"/>
        </w:rPr>
      </w:pPr>
      <w:r w:rsidRPr="00D14D6C">
        <w:rPr>
          <w:rFonts w:ascii="Times New Roman" w:hAnsi="Times New Roman" w:cs="Times New Roman"/>
          <w:b/>
          <w:bCs/>
          <w:sz w:val="28"/>
          <w:szCs w:val="28"/>
        </w:rPr>
        <w:t>Thông tin nhóm</w:t>
      </w:r>
    </w:p>
    <w:tbl>
      <w:tblPr>
        <w:tblStyle w:val="TableGridLight"/>
        <w:tblW w:w="9070" w:type="dxa"/>
        <w:tblLook w:val="04A0" w:firstRow="1" w:lastRow="0" w:firstColumn="1" w:lastColumn="0" w:noHBand="0" w:noVBand="1"/>
      </w:tblPr>
      <w:tblGrid>
        <w:gridCol w:w="4535"/>
        <w:gridCol w:w="4535"/>
      </w:tblGrid>
      <w:tr w:rsidR="00D14D6C" w:rsidRPr="00D14D6C" w14:paraId="712C54CD" w14:textId="77777777" w:rsidTr="00D14D6C">
        <w:trPr>
          <w:trHeight w:val="567"/>
        </w:trPr>
        <w:tc>
          <w:tcPr>
            <w:tcW w:w="4535" w:type="dxa"/>
          </w:tcPr>
          <w:p w14:paraId="785DA795" w14:textId="4409FC64" w:rsidR="00D14D6C" w:rsidRPr="00D14D6C" w:rsidRDefault="00D14D6C" w:rsidP="00D14D6C">
            <w:pPr>
              <w:jc w:val="center"/>
              <w:rPr>
                <w:rFonts w:ascii="Times New Roman" w:hAnsi="Times New Roman" w:cs="Times New Roman"/>
                <w:b/>
                <w:bCs/>
                <w:sz w:val="28"/>
                <w:szCs w:val="28"/>
              </w:rPr>
            </w:pPr>
            <w:r w:rsidRPr="00D14D6C">
              <w:rPr>
                <w:rFonts w:ascii="Times New Roman" w:hAnsi="Times New Roman" w:cs="Times New Roman"/>
                <w:b/>
                <w:bCs/>
                <w:sz w:val="28"/>
                <w:szCs w:val="28"/>
              </w:rPr>
              <w:t>Họ và tên</w:t>
            </w:r>
          </w:p>
        </w:tc>
        <w:tc>
          <w:tcPr>
            <w:tcW w:w="4535" w:type="dxa"/>
          </w:tcPr>
          <w:p w14:paraId="3BF2EAF4" w14:textId="10DDA47D" w:rsidR="00D14D6C" w:rsidRPr="00D14D6C" w:rsidRDefault="00D14D6C" w:rsidP="00D14D6C">
            <w:pPr>
              <w:jc w:val="center"/>
              <w:rPr>
                <w:rFonts w:ascii="Times New Roman" w:hAnsi="Times New Roman" w:cs="Times New Roman"/>
                <w:b/>
                <w:bCs/>
                <w:sz w:val="28"/>
                <w:szCs w:val="28"/>
              </w:rPr>
            </w:pPr>
            <w:r w:rsidRPr="00D14D6C">
              <w:rPr>
                <w:rFonts w:ascii="Times New Roman" w:hAnsi="Times New Roman" w:cs="Times New Roman"/>
                <w:b/>
                <w:bCs/>
                <w:sz w:val="28"/>
                <w:szCs w:val="28"/>
              </w:rPr>
              <w:t>MSSV</w:t>
            </w:r>
          </w:p>
        </w:tc>
      </w:tr>
      <w:tr w:rsidR="00D14D6C" w:rsidRPr="00D14D6C" w14:paraId="5BFF31AB" w14:textId="77777777" w:rsidTr="00D14D6C">
        <w:trPr>
          <w:trHeight w:val="567"/>
        </w:trPr>
        <w:tc>
          <w:tcPr>
            <w:tcW w:w="4535" w:type="dxa"/>
          </w:tcPr>
          <w:p w14:paraId="4CBE2539" w14:textId="0978EF18" w:rsidR="00D14D6C" w:rsidRPr="00D14D6C" w:rsidRDefault="00D14D6C" w:rsidP="00D14D6C">
            <w:pPr>
              <w:jc w:val="center"/>
              <w:rPr>
                <w:rFonts w:ascii="Times New Roman" w:hAnsi="Times New Roman" w:cs="Times New Roman"/>
                <w:sz w:val="24"/>
                <w:szCs w:val="24"/>
              </w:rPr>
            </w:pPr>
            <w:r w:rsidRPr="00D14D6C">
              <w:rPr>
                <w:rFonts w:ascii="Times New Roman" w:hAnsi="Times New Roman" w:cs="Times New Roman"/>
                <w:sz w:val="24"/>
                <w:szCs w:val="24"/>
              </w:rPr>
              <w:t>Lê Thị Bảo Diệp</w:t>
            </w:r>
          </w:p>
        </w:tc>
        <w:tc>
          <w:tcPr>
            <w:tcW w:w="4535" w:type="dxa"/>
          </w:tcPr>
          <w:p w14:paraId="35A6D326" w14:textId="7EC358DC" w:rsidR="00D14D6C" w:rsidRPr="00D14D6C" w:rsidRDefault="00D14D6C" w:rsidP="00D14D6C">
            <w:pPr>
              <w:jc w:val="center"/>
              <w:rPr>
                <w:rFonts w:ascii="Times New Roman" w:hAnsi="Times New Roman" w:cs="Times New Roman"/>
                <w:sz w:val="24"/>
                <w:szCs w:val="24"/>
              </w:rPr>
            </w:pPr>
            <w:r w:rsidRPr="00D14D6C">
              <w:rPr>
                <w:rFonts w:ascii="Times New Roman" w:hAnsi="Times New Roman" w:cs="Times New Roman"/>
                <w:sz w:val="24"/>
                <w:szCs w:val="24"/>
              </w:rPr>
              <w:t>N23DCPT012</w:t>
            </w:r>
          </w:p>
        </w:tc>
      </w:tr>
      <w:tr w:rsidR="00D14D6C" w:rsidRPr="00D14D6C" w14:paraId="50D90E30" w14:textId="77777777" w:rsidTr="00D14D6C">
        <w:trPr>
          <w:trHeight w:val="567"/>
        </w:trPr>
        <w:tc>
          <w:tcPr>
            <w:tcW w:w="4535" w:type="dxa"/>
          </w:tcPr>
          <w:p w14:paraId="6821574B" w14:textId="21C3C368" w:rsidR="00D14D6C" w:rsidRPr="00D14D6C" w:rsidRDefault="00D14D6C" w:rsidP="00D14D6C">
            <w:pPr>
              <w:jc w:val="center"/>
              <w:rPr>
                <w:rFonts w:ascii="Times New Roman" w:hAnsi="Times New Roman" w:cs="Times New Roman"/>
                <w:sz w:val="24"/>
                <w:szCs w:val="24"/>
              </w:rPr>
            </w:pPr>
            <w:r w:rsidRPr="00D14D6C">
              <w:rPr>
                <w:rFonts w:ascii="Times New Roman" w:hAnsi="Times New Roman" w:cs="Times New Roman"/>
                <w:sz w:val="24"/>
                <w:szCs w:val="24"/>
              </w:rPr>
              <w:t>Thạch Gia Uy</w:t>
            </w:r>
          </w:p>
        </w:tc>
        <w:tc>
          <w:tcPr>
            <w:tcW w:w="4535" w:type="dxa"/>
          </w:tcPr>
          <w:p w14:paraId="621EC0D8" w14:textId="51FE550E" w:rsidR="00D14D6C" w:rsidRPr="00D14D6C" w:rsidRDefault="00D14D6C" w:rsidP="00D14D6C">
            <w:pPr>
              <w:jc w:val="center"/>
              <w:rPr>
                <w:rFonts w:ascii="Times New Roman" w:hAnsi="Times New Roman" w:cs="Times New Roman"/>
                <w:sz w:val="24"/>
                <w:szCs w:val="24"/>
              </w:rPr>
            </w:pPr>
            <w:r w:rsidRPr="00D14D6C">
              <w:rPr>
                <w:rFonts w:ascii="Times New Roman" w:hAnsi="Times New Roman" w:cs="Times New Roman"/>
                <w:sz w:val="24"/>
                <w:szCs w:val="24"/>
              </w:rPr>
              <w:t>N23DCPT056</w:t>
            </w:r>
          </w:p>
        </w:tc>
      </w:tr>
      <w:tr w:rsidR="00D14D6C" w:rsidRPr="00D14D6C" w14:paraId="0C90485B" w14:textId="77777777" w:rsidTr="00D14D6C">
        <w:trPr>
          <w:trHeight w:val="567"/>
        </w:trPr>
        <w:tc>
          <w:tcPr>
            <w:tcW w:w="4535" w:type="dxa"/>
          </w:tcPr>
          <w:p w14:paraId="32021A9C" w14:textId="291A34EC" w:rsidR="00D14D6C" w:rsidRPr="00D14D6C" w:rsidRDefault="00D14D6C" w:rsidP="00D14D6C">
            <w:pPr>
              <w:jc w:val="center"/>
              <w:rPr>
                <w:rFonts w:ascii="Times New Roman" w:hAnsi="Times New Roman" w:cs="Times New Roman"/>
                <w:sz w:val="24"/>
                <w:szCs w:val="24"/>
              </w:rPr>
            </w:pPr>
            <w:r w:rsidRPr="00D14D6C">
              <w:rPr>
                <w:rFonts w:ascii="Times New Roman" w:hAnsi="Times New Roman" w:cs="Times New Roman"/>
                <w:sz w:val="24"/>
                <w:szCs w:val="24"/>
              </w:rPr>
              <w:t>Nông Thị Hồng Lan</w:t>
            </w:r>
          </w:p>
        </w:tc>
        <w:tc>
          <w:tcPr>
            <w:tcW w:w="4535" w:type="dxa"/>
          </w:tcPr>
          <w:p w14:paraId="15C39DFA" w14:textId="3C20AB03" w:rsidR="00D14D6C" w:rsidRPr="00D14D6C" w:rsidRDefault="00D14D6C" w:rsidP="00D14D6C">
            <w:pPr>
              <w:jc w:val="center"/>
              <w:rPr>
                <w:rFonts w:ascii="Times New Roman" w:hAnsi="Times New Roman" w:cs="Times New Roman"/>
                <w:sz w:val="24"/>
                <w:szCs w:val="24"/>
              </w:rPr>
            </w:pPr>
            <w:r w:rsidRPr="00D14D6C">
              <w:rPr>
                <w:rFonts w:ascii="Times New Roman" w:hAnsi="Times New Roman" w:cs="Times New Roman"/>
                <w:sz w:val="24"/>
                <w:szCs w:val="24"/>
              </w:rPr>
              <w:t>N23DCPT029</w:t>
            </w:r>
          </w:p>
        </w:tc>
      </w:tr>
    </w:tbl>
    <w:p w14:paraId="68C7F5BD" w14:textId="77777777" w:rsidR="00D14D6C" w:rsidRDefault="00D14D6C" w:rsidP="00D14D6C">
      <w:pPr>
        <w:ind w:left="360"/>
        <w:rPr>
          <w:rFonts w:ascii="Times New Roman" w:hAnsi="Times New Roman" w:cs="Times New Roman"/>
        </w:rPr>
      </w:pPr>
    </w:p>
    <w:p w14:paraId="65BD96D6" w14:textId="1D46E58F" w:rsidR="009A41CC" w:rsidRPr="003E457B" w:rsidRDefault="00000000" w:rsidP="003E457B">
      <w:pPr>
        <w:pStyle w:val="ListParagraph"/>
        <w:numPr>
          <w:ilvl w:val="0"/>
          <w:numId w:val="10"/>
        </w:numPr>
        <w:rPr>
          <w:rFonts w:ascii="Times New Roman" w:hAnsi="Times New Roman" w:cs="Times New Roman"/>
          <w:b/>
          <w:bCs/>
          <w:sz w:val="28"/>
          <w:szCs w:val="28"/>
        </w:rPr>
      </w:pPr>
      <w:r w:rsidRPr="003E457B">
        <w:rPr>
          <w:rFonts w:ascii="Times New Roman" w:hAnsi="Times New Roman" w:cs="Times New Roman"/>
          <w:b/>
          <w:bCs/>
          <w:sz w:val="28"/>
          <w:szCs w:val="28"/>
        </w:rPr>
        <w:t xml:space="preserve">Ý tưởng </w:t>
      </w:r>
      <w:r w:rsidR="00311C9C" w:rsidRPr="003E457B">
        <w:rPr>
          <w:rFonts w:ascii="Times New Roman" w:hAnsi="Times New Roman" w:cs="Times New Roman"/>
          <w:b/>
          <w:bCs/>
          <w:sz w:val="28"/>
          <w:szCs w:val="28"/>
        </w:rPr>
        <w:t>website</w:t>
      </w:r>
    </w:p>
    <w:p w14:paraId="52545158" w14:textId="04A84A76" w:rsidR="00E64BDC" w:rsidRPr="00F72BDA" w:rsidRDefault="00E64BDC" w:rsidP="00F621F4">
      <w:pPr>
        <w:rPr>
          <w:rFonts w:ascii="Times New Roman" w:hAnsi="Times New Roman" w:cs="Times New Roman"/>
          <w:sz w:val="24"/>
          <w:szCs w:val="24"/>
        </w:rPr>
      </w:pPr>
      <w:r w:rsidRPr="00F72BDA">
        <w:rPr>
          <w:rFonts w:ascii="Times New Roman" w:hAnsi="Times New Roman" w:cs="Times New Roman"/>
          <w:sz w:val="24"/>
          <w:szCs w:val="24"/>
        </w:rPr>
        <w:t>Website tĩnh “Cổng thông tin kết nối giữa phụ huynh, sinh viên với khoa Công nghệ thông tin 2 -PTITHCM</w:t>
      </w:r>
      <w:r w:rsidR="00311C9C" w:rsidRPr="00F72BDA">
        <w:rPr>
          <w:rFonts w:ascii="Times New Roman" w:hAnsi="Times New Roman" w:cs="Times New Roman"/>
          <w:sz w:val="24"/>
          <w:szCs w:val="24"/>
        </w:rPr>
        <w:t>”</w:t>
      </w:r>
    </w:p>
    <w:p w14:paraId="52B1A8E7" w14:textId="3C51EF01" w:rsidR="00B55B23" w:rsidRPr="00F72BDA" w:rsidRDefault="00B55B23" w:rsidP="00F621F4">
      <w:pPr>
        <w:rPr>
          <w:rFonts w:ascii="Times New Roman" w:hAnsi="Times New Roman" w:cs="Times New Roman"/>
          <w:sz w:val="24"/>
          <w:szCs w:val="24"/>
        </w:rPr>
      </w:pPr>
      <w:r w:rsidRPr="00F72BDA">
        <w:rPr>
          <w:rFonts w:ascii="Times New Roman" w:hAnsi="Times New Roman" w:cs="Times New Roman"/>
          <w:sz w:val="24"/>
          <w:szCs w:val="24"/>
        </w:rPr>
        <w:t>Sử dụng chủ yếu 2 ngôn ngữ HTML và CSS, kết hợp JavaScript để tạo nội dung, thiết kế và điều khiển trang web.</w:t>
      </w:r>
    </w:p>
    <w:p w14:paraId="1373E127" w14:textId="51F1731D" w:rsidR="00311C9C" w:rsidRPr="00F72BDA" w:rsidRDefault="00311C9C" w:rsidP="00F621F4">
      <w:pPr>
        <w:rPr>
          <w:rFonts w:ascii="Times New Roman" w:hAnsi="Times New Roman" w:cs="Times New Roman"/>
          <w:sz w:val="24"/>
          <w:szCs w:val="24"/>
        </w:rPr>
      </w:pPr>
      <w:r w:rsidRPr="00F72BDA">
        <w:rPr>
          <w:rFonts w:ascii="Times New Roman" w:hAnsi="Times New Roman" w:cs="Times New Roman"/>
          <w:sz w:val="24"/>
          <w:szCs w:val="24"/>
        </w:rPr>
        <w:t>Bao gồm 4 trang: Trang chủ, Trang Sinh viên, Trang Đào tạo, Trang Liên hệ</w:t>
      </w:r>
    </w:p>
    <w:p w14:paraId="64D03792" w14:textId="3962E4AA" w:rsidR="00311C9C" w:rsidRPr="00F72BDA" w:rsidRDefault="00311C9C" w:rsidP="00F621F4">
      <w:pPr>
        <w:rPr>
          <w:rFonts w:ascii="Times New Roman" w:hAnsi="Times New Roman" w:cs="Times New Roman"/>
          <w:sz w:val="24"/>
          <w:szCs w:val="24"/>
        </w:rPr>
      </w:pPr>
      <w:r w:rsidRPr="00F72BDA">
        <w:rPr>
          <w:rFonts w:ascii="Times New Roman" w:hAnsi="Times New Roman" w:cs="Times New Roman"/>
          <w:sz w:val="24"/>
          <w:szCs w:val="24"/>
        </w:rPr>
        <w:t>Gồm 6 file</w:t>
      </w:r>
      <w:r w:rsidR="00B55B23" w:rsidRPr="00F72BDA">
        <w:rPr>
          <w:rFonts w:ascii="Times New Roman" w:hAnsi="Times New Roman" w:cs="Times New Roman"/>
          <w:sz w:val="24"/>
          <w:szCs w:val="24"/>
        </w:rPr>
        <w:t xml:space="preserve"> chính</w:t>
      </w:r>
      <w:r w:rsidRPr="00F72BDA">
        <w:rPr>
          <w:rFonts w:ascii="Times New Roman" w:hAnsi="Times New Roman" w:cs="Times New Roman"/>
          <w:sz w:val="24"/>
          <w:szCs w:val="24"/>
        </w:rPr>
        <w:t xml:space="preserve">: </w:t>
      </w:r>
    </w:p>
    <w:p w14:paraId="11F98A7F" w14:textId="2FD21F2D" w:rsidR="00311C9C" w:rsidRPr="00F72BDA" w:rsidRDefault="00311C9C" w:rsidP="00311C9C">
      <w:pPr>
        <w:pStyle w:val="ListParagraph"/>
        <w:numPr>
          <w:ilvl w:val="0"/>
          <w:numId w:val="11"/>
        </w:numPr>
        <w:rPr>
          <w:rFonts w:ascii="Times New Roman" w:hAnsi="Times New Roman" w:cs="Times New Roman"/>
          <w:sz w:val="24"/>
          <w:szCs w:val="24"/>
        </w:rPr>
      </w:pPr>
      <w:r w:rsidRPr="00F72BDA">
        <w:rPr>
          <w:rFonts w:ascii="Times New Roman" w:hAnsi="Times New Roman" w:cs="Times New Roman"/>
          <w:sz w:val="24"/>
          <w:szCs w:val="24"/>
        </w:rPr>
        <w:t>index.html: Trang chủ</w:t>
      </w:r>
    </w:p>
    <w:p w14:paraId="2B32EA28" w14:textId="3D981C33" w:rsidR="00311C9C" w:rsidRPr="00F72BDA" w:rsidRDefault="00311C9C" w:rsidP="00311C9C">
      <w:pPr>
        <w:pStyle w:val="ListParagraph"/>
        <w:numPr>
          <w:ilvl w:val="0"/>
          <w:numId w:val="11"/>
        </w:numPr>
        <w:rPr>
          <w:rFonts w:ascii="Times New Roman" w:hAnsi="Times New Roman" w:cs="Times New Roman"/>
          <w:sz w:val="24"/>
          <w:szCs w:val="24"/>
        </w:rPr>
      </w:pPr>
      <w:r w:rsidRPr="00F72BDA">
        <w:rPr>
          <w:rFonts w:ascii="Times New Roman" w:hAnsi="Times New Roman" w:cs="Times New Roman"/>
          <w:sz w:val="24"/>
          <w:szCs w:val="24"/>
        </w:rPr>
        <w:t>student.html: Tranh Sinh viên</w:t>
      </w:r>
    </w:p>
    <w:p w14:paraId="05DCB20B" w14:textId="1B1978CF" w:rsidR="00311C9C" w:rsidRPr="00F72BDA" w:rsidRDefault="00311C9C" w:rsidP="00311C9C">
      <w:pPr>
        <w:pStyle w:val="ListParagraph"/>
        <w:numPr>
          <w:ilvl w:val="0"/>
          <w:numId w:val="11"/>
        </w:numPr>
        <w:rPr>
          <w:rFonts w:ascii="Times New Roman" w:hAnsi="Times New Roman" w:cs="Times New Roman"/>
          <w:sz w:val="24"/>
          <w:szCs w:val="24"/>
        </w:rPr>
      </w:pPr>
      <w:r w:rsidRPr="00F72BDA">
        <w:rPr>
          <w:rFonts w:ascii="Times New Roman" w:hAnsi="Times New Roman" w:cs="Times New Roman"/>
          <w:sz w:val="24"/>
          <w:szCs w:val="24"/>
        </w:rPr>
        <w:t>academics.html: Trang Đào tạo</w:t>
      </w:r>
    </w:p>
    <w:p w14:paraId="16F7EB9B" w14:textId="19FCC6F7" w:rsidR="00311C9C" w:rsidRPr="00F72BDA" w:rsidRDefault="00311C9C" w:rsidP="00311C9C">
      <w:pPr>
        <w:pStyle w:val="ListParagraph"/>
        <w:numPr>
          <w:ilvl w:val="0"/>
          <w:numId w:val="11"/>
        </w:numPr>
        <w:rPr>
          <w:rFonts w:ascii="Times New Roman" w:hAnsi="Times New Roman" w:cs="Times New Roman"/>
          <w:sz w:val="24"/>
          <w:szCs w:val="24"/>
        </w:rPr>
      </w:pPr>
      <w:r w:rsidRPr="00F72BDA">
        <w:rPr>
          <w:rFonts w:ascii="Times New Roman" w:hAnsi="Times New Roman" w:cs="Times New Roman"/>
          <w:sz w:val="24"/>
          <w:szCs w:val="24"/>
        </w:rPr>
        <w:t xml:space="preserve">contact.html: Trang </w:t>
      </w:r>
      <w:r w:rsidR="00B55B23" w:rsidRPr="00F72BDA">
        <w:rPr>
          <w:rFonts w:ascii="Times New Roman" w:hAnsi="Times New Roman" w:cs="Times New Roman"/>
          <w:sz w:val="24"/>
          <w:szCs w:val="24"/>
        </w:rPr>
        <w:t xml:space="preserve">Liên hệ </w:t>
      </w:r>
    </w:p>
    <w:p w14:paraId="1D44304F" w14:textId="3EE43230" w:rsidR="00B55B23" w:rsidRPr="00F72BDA" w:rsidRDefault="00B55B23" w:rsidP="00311C9C">
      <w:pPr>
        <w:pStyle w:val="ListParagraph"/>
        <w:numPr>
          <w:ilvl w:val="0"/>
          <w:numId w:val="11"/>
        </w:numPr>
        <w:rPr>
          <w:rFonts w:ascii="Times New Roman" w:hAnsi="Times New Roman" w:cs="Times New Roman"/>
          <w:sz w:val="24"/>
          <w:szCs w:val="24"/>
        </w:rPr>
      </w:pPr>
      <w:r w:rsidRPr="00F72BDA">
        <w:rPr>
          <w:rFonts w:ascii="Times New Roman" w:hAnsi="Times New Roman" w:cs="Times New Roman"/>
          <w:sz w:val="24"/>
          <w:szCs w:val="24"/>
        </w:rPr>
        <w:t>style.css: file CSS trang trí</w:t>
      </w:r>
    </w:p>
    <w:p w14:paraId="36D3E894" w14:textId="0191E568" w:rsidR="00B55B23" w:rsidRDefault="00B55B23" w:rsidP="00311C9C">
      <w:pPr>
        <w:pStyle w:val="ListParagraph"/>
        <w:numPr>
          <w:ilvl w:val="0"/>
          <w:numId w:val="11"/>
        </w:numPr>
        <w:rPr>
          <w:rFonts w:ascii="Times New Roman" w:hAnsi="Times New Roman" w:cs="Times New Roman"/>
          <w:sz w:val="24"/>
          <w:szCs w:val="24"/>
        </w:rPr>
      </w:pPr>
      <w:r w:rsidRPr="00F72BDA">
        <w:rPr>
          <w:rFonts w:ascii="Times New Roman" w:hAnsi="Times New Roman" w:cs="Times New Roman"/>
          <w:sz w:val="24"/>
          <w:szCs w:val="24"/>
        </w:rPr>
        <w:t>main.js: file Javascript gồm điều hướng, nút về đầu trang và xác minh biểu mẫu</w:t>
      </w:r>
    </w:p>
    <w:p w14:paraId="1EE9CD30" w14:textId="7274F3C7" w:rsidR="003138F3" w:rsidRDefault="003138F3" w:rsidP="003138F3">
      <w:pPr>
        <w:rPr>
          <w:rFonts w:ascii="Times New Roman" w:hAnsi="Times New Roman" w:cs="Times New Roman"/>
          <w:sz w:val="24"/>
          <w:szCs w:val="24"/>
        </w:rPr>
      </w:pPr>
      <w:r>
        <w:rPr>
          <w:rFonts w:ascii="Times New Roman" w:hAnsi="Times New Roman" w:cs="Times New Roman"/>
          <w:sz w:val="24"/>
          <w:szCs w:val="24"/>
        </w:rPr>
        <w:t>Bố cục, màu website:</w:t>
      </w:r>
    </w:p>
    <w:p w14:paraId="5B6A142F" w14:textId="1C69C477" w:rsidR="003138F3" w:rsidRDefault="003138F3" w:rsidP="003138F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Đơn giản, dễ dàng cho phụ huynh theo dõi và sinh viên thuận tiện truy cập thông tin</w:t>
      </w:r>
    </w:p>
    <w:p w14:paraId="21FF9175" w14:textId="17988671" w:rsidR="003138F3" w:rsidRPr="003138F3" w:rsidRDefault="003138F3" w:rsidP="003138F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Sử dụng tone màu chủ đạo là đỏ kết hợp trắng là màu sắc đặc trưng của Học viện</w:t>
      </w:r>
    </w:p>
    <w:p w14:paraId="494993F9" w14:textId="2A22BF5A" w:rsidR="009A41CC" w:rsidRDefault="003E457B" w:rsidP="003E457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Mô tả nội dung file</w:t>
      </w:r>
    </w:p>
    <w:p w14:paraId="22F2474C" w14:textId="6875FD14" w:rsidR="003E457B" w:rsidRDefault="003E457B" w:rsidP="003E457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index.html</w:t>
      </w:r>
    </w:p>
    <w:p w14:paraId="5666C92F" w14:textId="1BE0E174" w:rsidR="00F72BDA" w:rsidRDefault="003138F3" w:rsidP="003138F3">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Thanh topbar:</w:t>
      </w:r>
    </w:p>
    <w:p w14:paraId="394A561E" w14:textId="29C96D67" w:rsidR="003138F3" w:rsidRDefault="003138F3" w:rsidP="003138F3">
      <w:pPr>
        <w:ind w:left="360"/>
        <w:jc w:val="center"/>
        <w:rPr>
          <w:rFonts w:ascii="Times New Roman" w:hAnsi="Times New Roman" w:cs="Times New Roman"/>
          <w:b/>
          <w:bCs/>
          <w:sz w:val="28"/>
          <w:szCs w:val="28"/>
        </w:rPr>
      </w:pPr>
      <w:r w:rsidRPr="003138F3">
        <w:rPr>
          <w:rFonts w:ascii="Times New Roman" w:hAnsi="Times New Roman" w:cs="Times New Roman"/>
          <w:b/>
          <w:bCs/>
          <w:sz w:val="28"/>
          <w:szCs w:val="28"/>
        </w:rPr>
        <w:drawing>
          <wp:inline distT="0" distB="0" distL="0" distR="0" wp14:anchorId="2F76CB8E" wp14:editId="52F6671B">
            <wp:extent cx="5486400" cy="914400"/>
            <wp:effectExtent l="0" t="0" r="0" b="0"/>
            <wp:docPr id="127163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39516" name=""/>
                    <pic:cNvPicPr/>
                  </pic:nvPicPr>
                  <pic:blipFill>
                    <a:blip r:embed="rId8"/>
                    <a:stretch>
                      <a:fillRect/>
                    </a:stretch>
                  </pic:blipFill>
                  <pic:spPr>
                    <a:xfrm>
                      <a:off x="0" y="0"/>
                      <a:ext cx="5486400" cy="914400"/>
                    </a:xfrm>
                    <a:prstGeom prst="rect">
                      <a:avLst/>
                    </a:prstGeom>
                  </pic:spPr>
                </pic:pic>
              </a:graphicData>
            </a:graphic>
          </wp:inline>
        </w:drawing>
      </w:r>
    </w:p>
    <w:p w14:paraId="5A892DCD" w14:textId="4FE5C4C2" w:rsidR="003138F3" w:rsidRPr="003138F3" w:rsidRDefault="003138F3" w:rsidP="003138F3">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Hiển thị địa chỉ email Học viện bên trái</w:t>
      </w:r>
    </w:p>
    <w:p w14:paraId="4E5673FD" w14:textId="68B31D72" w:rsidR="003138F3" w:rsidRPr="003138F3" w:rsidRDefault="003138F3" w:rsidP="003138F3">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Biểu tượng nhúng link địa chỉ facebook và youtube của Học viện</w:t>
      </w:r>
    </w:p>
    <w:p w14:paraId="7F71AE1F" w14:textId="28A44568" w:rsidR="003138F3" w:rsidRDefault="003138F3" w:rsidP="003138F3">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Thanh điều hướng:</w:t>
      </w:r>
    </w:p>
    <w:p w14:paraId="54EFE730" w14:textId="6AE73BAB" w:rsidR="003138F3" w:rsidRDefault="003138F3" w:rsidP="003138F3">
      <w:pPr>
        <w:ind w:left="360"/>
        <w:jc w:val="center"/>
        <w:rPr>
          <w:rFonts w:ascii="Times New Roman" w:hAnsi="Times New Roman" w:cs="Times New Roman"/>
          <w:b/>
          <w:bCs/>
          <w:sz w:val="28"/>
          <w:szCs w:val="28"/>
        </w:rPr>
      </w:pPr>
      <w:r w:rsidRPr="003138F3">
        <w:rPr>
          <w:rFonts w:ascii="Times New Roman" w:hAnsi="Times New Roman" w:cs="Times New Roman"/>
          <w:b/>
          <w:bCs/>
          <w:sz w:val="28"/>
          <w:szCs w:val="28"/>
        </w:rPr>
        <w:drawing>
          <wp:inline distT="0" distB="0" distL="0" distR="0" wp14:anchorId="43E90CA0" wp14:editId="39098795">
            <wp:extent cx="5486400" cy="1412875"/>
            <wp:effectExtent l="0" t="0" r="0" b="0"/>
            <wp:docPr id="21152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83263" name=""/>
                    <pic:cNvPicPr/>
                  </pic:nvPicPr>
                  <pic:blipFill>
                    <a:blip r:embed="rId9"/>
                    <a:stretch>
                      <a:fillRect/>
                    </a:stretch>
                  </pic:blipFill>
                  <pic:spPr>
                    <a:xfrm>
                      <a:off x="0" y="0"/>
                      <a:ext cx="5486400" cy="1412875"/>
                    </a:xfrm>
                    <a:prstGeom prst="rect">
                      <a:avLst/>
                    </a:prstGeom>
                  </pic:spPr>
                </pic:pic>
              </a:graphicData>
            </a:graphic>
          </wp:inline>
        </w:drawing>
      </w:r>
    </w:p>
    <w:p w14:paraId="39297B23" w14:textId="302E22B5" w:rsidR="003138F3" w:rsidRPr="009B3345" w:rsidRDefault="003138F3" w:rsidP="003138F3">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 xml:space="preserve">Để người dùng dễ </w:t>
      </w:r>
      <w:r w:rsidR="009B3345">
        <w:rPr>
          <w:rFonts w:ascii="Times New Roman" w:hAnsi="Times New Roman" w:cs="Times New Roman"/>
          <w:sz w:val="28"/>
          <w:szCs w:val="28"/>
        </w:rPr>
        <w:t>dàng chuyển hướng giữa các trang</w:t>
      </w:r>
    </w:p>
    <w:p w14:paraId="25D86396" w14:textId="2068372A" w:rsidR="009B3345" w:rsidRPr="009B3345" w:rsidRDefault="009B3345" w:rsidP="003138F3">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Nút “Đăng kí tư vấn” khi click sẽ chuyển hướng đến trang Liên hệ</w:t>
      </w:r>
    </w:p>
    <w:p w14:paraId="2E81EF59" w14:textId="18B1185D" w:rsidR="009B3345" w:rsidRDefault="009B3345" w:rsidP="009B3345">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Hero banner:</w:t>
      </w:r>
    </w:p>
    <w:p w14:paraId="761258F6" w14:textId="5C0F2F40" w:rsidR="009B3345" w:rsidRDefault="009B3345" w:rsidP="009B3345">
      <w:pPr>
        <w:ind w:left="360"/>
        <w:jc w:val="center"/>
        <w:rPr>
          <w:rFonts w:ascii="Times New Roman" w:hAnsi="Times New Roman" w:cs="Times New Roman"/>
          <w:b/>
          <w:bCs/>
          <w:sz w:val="28"/>
          <w:szCs w:val="28"/>
        </w:rPr>
      </w:pPr>
      <w:r w:rsidRPr="009B3345">
        <w:rPr>
          <w:rFonts w:ascii="Times New Roman" w:hAnsi="Times New Roman" w:cs="Times New Roman"/>
          <w:b/>
          <w:bCs/>
          <w:sz w:val="28"/>
          <w:szCs w:val="28"/>
        </w:rPr>
        <w:drawing>
          <wp:inline distT="0" distB="0" distL="0" distR="0" wp14:anchorId="4D9484FD" wp14:editId="44484540">
            <wp:extent cx="5486400" cy="1927860"/>
            <wp:effectExtent l="0" t="0" r="0" b="0"/>
            <wp:docPr id="192385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0499" name=""/>
                    <pic:cNvPicPr/>
                  </pic:nvPicPr>
                  <pic:blipFill>
                    <a:blip r:embed="rId10"/>
                    <a:stretch>
                      <a:fillRect/>
                    </a:stretch>
                  </pic:blipFill>
                  <pic:spPr>
                    <a:xfrm>
                      <a:off x="0" y="0"/>
                      <a:ext cx="5486400" cy="1927860"/>
                    </a:xfrm>
                    <a:prstGeom prst="rect">
                      <a:avLst/>
                    </a:prstGeom>
                  </pic:spPr>
                </pic:pic>
              </a:graphicData>
            </a:graphic>
          </wp:inline>
        </w:drawing>
      </w:r>
    </w:p>
    <w:p w14:paraId="3964A143" w14:textId="2D743181" w:rsidR="009B3345" w:rsidRPr="009B3345" w:rsidRDefault="009B3345" w:rsidP="009B3345">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lastRenderedPageBreak/>
        <w:t>Banner hình ảnh khuôn viên trường khi di chuột vào thì xuất hiện tiêu đề.</w:t>
      </w:r>
    </w:p>
    <w:p w14:paraId="42704CF2" w14:textId="7BB9C9F0" w:rsidR="009B3345" w:rsidRPr="009B3345" w:rsidRDefault="009B3345" w:rsidP="009B3345">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Có 2 nút để truy cập tìm hiểu thêm thông tin về Học viện</w:t>
      </w:r>
    </w:p>
    <w:p w14:paraId="0343F791" w14:textId="0AE80917" w:rsidR="009B3345" w:rsidRDefault="009B3345" w:rsidP="009B3345">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Nội dung:</w:t>
      </w:r>
    </w:p>
    <w:p w14:paraId="697F1484" w14:textId="78D0F5E3" w:rsidR="009B3345" w:rsidRDefault="009B3345" w:rsidP="009B3345">
      <w:pPr>
        <w:ind w:left="360"/>
        <w:jc w:val="center"/>
        <w:rPr>
          <w:rFonts w:ascii="Times New Roman" w:hAnsi="Times New Roman" w:cs="Times New Roman"/>
          <w:b/>
          <w:bCs/>
          <w:sz w:val="28"/>
          <w:szCs w:val="28"/>
        </w:rPr>
      </w:pPr>
      <w:r w:rsidRPr="009B3345">
        <w:rPr>
          <w:rFonts w:ascii="Times New Roman" w:hAnsi="Times New Roman" w:cs="Times New Roman"/>
          <w:b/>
          <w:bCs/>
          <w:sz w:val="28"/>
          <w:szCs w:val="28"/>
        </w:rPr>
        <w:drawing>
          <wp:inline distT="0" distB="0" distL="0" distR="0" wp14:anchorId="037607FE" wp14:editId="54A69126">
            <wp:extent cx="5486400" cy="3376930"/>
            <wp:effectExtent l="0" t="0" r="0" b="0"/>
            <wp:docPr id="189797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77930" name=""/>
                    <pic:cNvPicPr/>
                  </pic:nvPicPr>
                  <pic:blipFill>
                    <a:blip r:embed="rId11"/>
                    <a:stretch>
                      <a:fillRect/>
                    </a:stretch>
                  </pic:blipFill>
                  <pic:spPr>
                    <a:xfrm>
                      <a:off x="0" y="0"/>
                      <a:ext cx="5486400" cy="3376930"/>
                    </a:xfrm>
                    <a:prstGeom prst="rect">
                      <a:avLst/>
                    </a:prstGeom>
                  </pic:spPr>
                </pic:pic>
              </a:graphicData>
            </a:graphic>
          </wp:inline>
        </w:drawing>
      </w:r>
    </w:p>
    <w:p w14:paraId="53EDDA5B" w14:textId="6A736843" w:rsidR="009B3345" w:rsidRPr="009B3345" w:rsidRDefault="009B3345" w:rsidP="009B3345">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Hiện thị thông tin Ngành nổi bật dưới dạng thẻ ngắn, có hiệu ứng shadow khi di chuột</w:t>
      </w:r>
    </w:p>
    <w:p w14:paraId="1EE6F1E3" w14:textId="69D91653" w:rsidR="009B3345" w:rsidRDefault="009B3345" w:rsidP="009B3345">
      <w:pPr>
        <w:jc w:val="center"/>
        <w:rPr>
          <w:rFonts w:ascii="Times New Roman" w:hAnsi="Times New Roman" w:cs="Times New Roman"/>
          <w:b/>
          <w:bCs/>
          <w:sz w:val="28"/>
          <w:szCs w:val="28"/>
        </w:rPr>
      </w:pPr>
      <w:r w:rsidRPr="009B3345">
        <w:rPr>
          <w:rFonts w:ascii="Times New Roman" w:hAnsi="Times New Roman" w:cs="Times New Roman"/>
          <w:b/>
          <w:bCs/>
          <w:sz w:val="28"/>
          <w:szCs w:val="28"/>
        </w:rPr>
        <w:drawing>
          <wp:inline distT="0" distB="0" distL="0" distR="0" wp14:anchorId="483A5B9F" wp14:editId="10EE14F1">
            <wp:extent cx="5486400" cy="1553210"/>
            <wp:effectExtent l="0" t="0" r="0" b="8890"/>
            <wp:docPr id="67395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53143" name=""/>
                    <pic:cNvPicPr/>
                  </pic:nvPicPr>
                  <pic:blipFill>
                    <a:blip r:embed="rId12"/>
                    <a:stretch>
                      <a:fillRect/>
                    </a:stretch>
                  </pic:blipFill>
                  <pic:spPr>
                    <a:xfrm>
                      <a:off x="0" y="0"/>
                      <a:ext cx="5486400" cy="1553210"/>
                    </a:xfrm>
                    <a:prstGeom prst="rect">
                      <a:avLst/>
                    </a:prstGeom>
                  </pic:spPr>
                </pic:pic>
              </a:graphicData>
            </a:graphic>
          </wp:inline>
        </w:drawing>
      </w:r>
    </w:p>
    <w:p w14:paraId="367E9F58" w14:textId="5C97F3BF" w:rsidR="009B3345" w:rsidRPr="00541872" w:rsidRDefault="009B3345" w:rsidP="009B3345">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Thanh sidebar ở bên trái thể hiện các mục thông tin Học viện, để người dùng dễ nắm nội dung cũng như truy cập nhanh chóng khi click.</w:t>
      </w:r>
      <w:r w:rsidR="00541872">
        <w:rPr>
          <w:rFonts w:ascii="Times New Roman" w:hAnsi="Times New Roman" w:cs="Times New Roman"/>
          <w:sz w:val="28"/>
          <w:szCs w:val="28"/>
        </w:rPr>
        <w:br/>
      </w:r>
    </w:p>
    <w:p w14:paraId="51720FFD" w14:textId="06BD3F3F" w:rsidR="00541872" w:rsidRDefault="00541872" w:rsidP="00541872">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lastRenderedPageBreak/>
        <w:t>Chat box:</w:t>
      </w:r>
      <w:r>
        <w:rPr>
          <w:rFonts w:ascii="Times New Roman" w:hAnsi="Times New Roman" w:cs="Times New Roman"/>
          <w:b/>
          <w:bCs/>
          <w:sz w:val="28"/>
          <w:szCs w:val="28"/>
        </w:rPr>
        <w:br/>
      </w:r>
      <w:r w:rsidRPr="00541872">
        <w:rPr>
          <w:rFonts w:ascii="Times New Roman" w:hAnsi="Times New Roman" w:cs="Times New Roman"/>
          <w:b/>
          <w:bCs/>
          <w:sz w:val="28"/>
          <w:szCs w:val="28"/>
        </w:rPr>
        <w:drawing>
          <wp:inline distT="0" distB="0" distL="0" distR="0" wp14:anchorId="450B3DF7" wp14:editId="025BEF83">
            <wp:extent cx="5486400" cy="2649855"/>
            <wp:effectExtent l="0" t="0" r="0" b="0"/>
            <wp:docPr id="139459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2376" name=""/>
                    <pic:cNvPicPr/>
                  </pic:nvPicPr>
                  <pic:blipFill>
                    <a:blip r:embed="rId13"/>
                    <a:stretch>
                      <a:fillRect/>
                    </a:stretch>
                  </pic:blipFill>
                  <pic:spPr>
                    <a:xfrm>
                      <a:off x="0" y="0"/>
                      <a:ext cx="5486400" cy="2649855"/>
                    </a:xfrm>
                    <a:prstGeom prst="rect">
                      <a:avLst/>
                    </a:prstGeom>
                  </pic:spPr>
                </pic:pic>
              </a:graphicData>
            </a:graphic>
          </wp:inline>
        </w:drawing>
      </w:r>
    </w:p>
    <w:p w14:paraId="3F636346" w14:textId="32E59A79" w:rsidR="00541872" w:rsidRPr="00541872" w:rsidRDefault="00541872" w:rsidP="00541872">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 xml:space="preserve">Chatbox giả lập: hiển thị icon chatbox ở từng trang </w:t>
      </w:r>
    </w:p>
    <w:p w14:paraId="6A989FF5" w14:textId="1D999083" w:rsidR="00541872" w:rsidRPr="00541872" w:rsidRDefault="00541872" w:rsidP="00541872">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 xml:space="preserve">Khi click sẽ hiện box chat </w:t>
      </w:r>
      <w:r w:rsidRPr="00541872">
        <w:rPr>
          <w:rFonts w:ascii="Times New Roman" w:hAnsi="Times New Roman" w:cs="Times New Roman"/>
          <w:sz w:val="28"/>
          <w:szCs w:val="28"/>
        </w:rPr>
        <w:sym w:font="Wingdings" w:char="F0E0"/>
      </w:r>
      <w:r>
        <w:rPr>
          <w:rFonts w:ascii="Times New Roman" w:hAnsi="Times New Roman" w:cs="Times New Roman"/>
          <w:sz w:val="28"/>
          <w:szCs w:val="28"/>
        </w:rPr>
        <w:t xml:space="preserve"> để người dùng dễ dàng đặt câu hỏi cho Khoa</w:t>
      </w:r>
    </w:p>
    <w:p w14:paraId="078C07BC" w14:textId="3C234BD4" w:rsidR="009B3345" w:rsidRDefault="009B3345" w:rsidP="009B3345">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Phần footer:</w:t>
      </w:r>
    </w:p>
    <w:p w14:paraId="51C9F050" w14:textId="198B1381" w:rsidR="009B3345" w:rsidRDefault="009B3345" w:rsidP="00B97FC1">
      <w:pPr>
        <w:ind w:left="360"/>
        <w:jc w:val="center"/>
        <w:rPr>
          <w:rFonts w:ascii="Times New Roman" w:hAnsi="Times New Roman" w:cs="Times New Roman"/>
          <w:b/>
          <w:bCs/>
          <w:sz w:val="28"/>
          <w:szCs w:val="28"/>
        </w:rPr>
      </w:pPr>
      <w:r w:rsidRPr="009B3345">
        <w:rPr>
          <w:rFonts w:ascii="Times New Roman" w:hAnsi="Times New Roman" w:cs="Times New Roman"/>
          <w:b/>
          <w:bCs/>
          <w:sz w:val="28"/>
          <w:szCs w:val="28"/>
        </w:rPr>
        <w:drawing>
          <wp:inline distT="0" distB="0" distL="0" distR="0" wp14:anchorId="077806B8" wp14:editId="5BEBF75B">
            <wp:extent cx="5486400" cy="3884930"/>
            <wp:effectExtent l="0" t="0" r="0" b="1270"/>
            <wp:docPr id="116052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6216" name=""/>
                    <pic:cNvPicPr/>
                  </pic:nvPicPr>
                  <pic:blipFill>
                    <a:blip r:embed="rId14"/>
                    <a:stretch>
                      <a:fillRect/>
                    </a:stretch>
                  </pic:blipFill>
                  <pic:spPr>
                    <a:xfrm>
                      <a:off x="0" y="0"/>
                      <a:ext cx="5486400" cy="3884930"/>
                    </a:xfrm>
                    <a:prstGeom prst="rect">
                      <a:avLst/>
                    </a:prstGeom>
                  </pic:spPr>
                </pic:pic>
              </a:graphicData>
            </a:graphic>
          </wp:inline>
        </w:drawing>
      </w:r>
    </w:p>
    <w:p w14:paraId="0F3D688E" w14:textId="33973332" w:rsidR="009B3345" w:rsidRPr="00B97FC1" w:rsidRDefault="009B3345" w:rsidP="009B3345">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lastRenderedPageBreak/>
        <w:t xml:space="preserve">Hiển thị thông tin địa chỉ, </w:t>
      </w:r>
      <w:r w:rsidR="00B97FC1">
        <w:rPr>
          <w:rFonts w:ascii="Times New Roman" w:hAnsi="Times New Roman" w:cs="Times New Roman"/>
          <w:sz w:val="28"/>
          <w:szCs w:val="28"/>
        </w:rPr>
        <w:t>email, số điện thoại liên lạc</w:t>
      </w:r>
    </w:p>
    <w:p w14:paraId="22A21793" w14:textId="0ED39EFA" w:rsidR="00B97FC1" w:rsidRPr="00B97FC1" w:rsidRDefault="00B97FC1" w:rsidP="009B3345">
      <w:pPr>
        <w:pStyle w:val="ListParagraph"/>
        <w:numPr>
          <w:ilvl w:val="1"/>
          <w:numId w:val="17"/>
        </w:numPr>
        <w:rPr>
          <w:rFonts w:ascii="Times New Roman" w:hAnsi="Times New Roman" w:cs="Times New Roman"/>
          <w:b/>
          <w:bCs/>
          <w:sz w:val="28"/>
          <w:szCs w:val="28"/>
        </w:rPr>
      </w:pPr>
      <w:r>
        <w:rPr>
          <w:rFonts w:ascii="Times New Roman" w:hAnsi="Times New Roman" w:cs="Times New Roman"/>
          <w:sz w:val="28"/>
          <w:szCs w:val="28"/>
        </w:rPr>
        <w:t>Nhúng link các trang cùng phần kết nối đến các mạng xã hội khác của Học viện</w:t>
      </w:r>
    </w:p>
    <w:p w14:paraId="2FA84D4D" w14:textId="57025FCD" w:rsidR="00B97FC1" w:rsidRDefault="00B97FC1" w:rsidP="00B97FC1">
      <w:pPr>
        <w:pStyle w:val="ListParagraph"/>
        <w:jc w:val="center"/>
        <w:rPr>
          <w:rFonts w:ascii="Times New Roman" w:hAnsi="Times New Roman" w:cs="Times New Roman"/>
          <w:b/>
          <w:bCs/>
          <w:sz w:val="28"/>
          <w:szCs w:val="28"/>
        </w:rPr>
      </w:pPr>
      <w:r w:rsidRPr="00B97FC1">
        <w:rPr>
          <w:rFonts w:ascii="Times New Roman" w:hAnsi="Times New Roman" w:cs="Times New Roman"/>
          <w:b/>
          <w:bCs/>
          <w:sz w:val="28"/>
          <w:szCs w:val="28"/>
        </w:rPr>
        <w:drawing>
          <wp:inline distT="0" distB="0" distL="0" distR="0" wp14:anchorId="2C3F7CF3" wp14:editId="26C8EEA2">
            <wp:extent cx="5486400" cy="428625"/>
            <wp:effectExtent l="0" t="0" r="0" b="9525"/>
            <wp:docPr id="67287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75196" name=""/>
                    <pic:cNvPicPr/>
                  </pic:nvPicPr>
                  <pic:blipFill>
                    <a:blip r:embed="rId15"/>
                    <a:stretch>
                      <a:fillRect/>
                    </a:stretch>
                  </pic:blipFill>
                  <pic:spPr>
                    <a:xfrm>
                      <a:off x="0" y="0"/>
                      <a:ext cx="5486400" cy="428625"/>
                    </a:xfrm>
                    <a:prstGeom prst="rect">
                      <a:avLst/>
                    </a:prstGeom>
                  </pic:spPr>
                </pic:pic>
              </a:graphicData>
            </a:graphic>
          </wp:inline>
        </w:drawing>
      </w:r>
    </w:p>
    <w:p w14:paraId="6478A5A5" w14:textId="36F24742" w:rsidR="00B97FC1" w:rsidRPr="009B3345" w:rsidRDefault="00B97FC1" w:rsidP="00B97FC1">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Núi mũi tên hướng lên: khi người dùng cuốn xuống quá 400px tự động hiện lên nút “Về đầu trang” giúp người dùng quay trở lại đầu trang nhanh mà không cần cuộn chuột</w:t>
      </w:r>
    </w:p>
    <w:p w14:paraId="32FE77B9" w14:textId="1F8831CB" w:rsidR="003E457B" w:rsidRDefault="003E457B" w:rsidP="003E457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student.html</w:t>
      </w:r>
    </w:p>
    <w:p w14:paraId="10D8CA91" w14:textId="5DB6738B" w:rsidR="00F72BDA" w:rsidRPr="004B1649" w:rsidRDefault="004B1649" w:rsidP="004B1649">
      <w:pPr>
        <w:pStyle w:val="ListParagraph"/>
        <w:rPr>
          <w:rFonts w:ascii="Times New Roman" w:hAnsi="Times New Roman" w:cs="Times New Roman"/>
          <w:sz w:val="28"/>
          <w:szCs w:val="28"/>
        </w:rPr>
      </w:pPr>
      <w:r>
        <w:rPr>
          <w:rFonts w:ascii="Times New Roman" w:hAnsi="Times New Roman" w:cs="Times New Roman"/>
          <w:b/>
          <w:bCs/>
          <w:sz w:val="28"/>
          <w:szCs w:val="28"/>
        </w:rPr>
        <w:t>Tương tự file Trang chủ: index.html</w:t>
      </w:r>
      <w:r>
        <w:rPr>
          <w:rFonts w:ascii="Times New Roman" w:hAnsi="Times New Roman" w:cs="Times New Roman"/>
          <w:b/>
          <w:bCs/>
          <w:sz w:val="28"/>
          <w:szCs w:val="28"/>
        </w:rPr>
        <w:br/>
      </w:r>
      <w:r>
        <w:rPr>
          <w:rFonts w:ascii="Times New Roman" w:hAnsi="Times New Roman" w:cs="Times New Roman"/>
          <w:sz w:val="28"/>
          <w:szCs w:val="28"/>
        </w:rPr>
        <w:t>Cung cấp thông tin về Học viện, các hoạt động rèn luyện, cuộc thi của sinh viên , chương trình đào tạo, học bổng…</w:t>
      </w:r>
      <w:r>
        <w:rPr>
          <w:rFonts w:ascii="Times New Roman" w:hAnsi="Times New Roman" w:cs="Times New Roman"/>
          <w:sz w:val="28"/>
          <w:szCs w:val="28"/>
        </w:rPr>
        <w:br/>
      </w:r>
      <w:r w:rsidRPr="004B1649">
        <w:rPr>
          <w:rFonts w:ascii="Times New Roman" w:hAnsi="Times New Roman" w:cs="Times New Roman"/>
          <w:sz w:val="28"/>
          <w:szCs w:val="28"/>
        </w:rPr>
        <w:drawing>
          <wp:inline distT="0" distB="0" distL="0" distR="0" wp14:anchorId="3B7B8C7D" wp14:editId="12B57FB7">
            <wp:extent cx="5486400" cy="3313430"/>
            <wp:effectExtent l="0" t="0" r="0" b="1270"/>
            <wp:docPr id="45433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2276" name=""/>
                    <pic:cNvPicPr/>
                  </pic:nvPicPr>
                  <pic:blipFill>
                    <a:blip r:embed="rId16"/>
                    <a:stretch>
                      <a:fillRect/>
                    </a:stretch>
                  </pic:blipFill>
                  <pic:spPr>
                    <a:xfrm>
                      <a:off x="0" y="0"/>
                      <a:ext cx="5486400" cy="3313430"/>
                    </a:xfrm>
                    <a:prstGeom prst="rect">
                      <a:avLst/>
                    </a:prstGeom>
                  </pic:spPr>
                </pic:pic>
              </a:graphicData>
            </a:graphic>
          </wp:inline>
        </w:drawing>
      </w:r>
    </w:p>
    <w:p w14:paraId="40BC729E" w14:textId="3BD7D245" w:rsidR="003E457B" w:rsidRDefault="003E457B" w:rsidP="003E457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academics.html</w:t>
      </w:r>
    </w:p>
    <w:p w14:paraId="4997003C" w14:textId="39BBF285" w:rsidR="00F72BDA" w:rsidRPr="004B1649" w:rsidRDefault="004B1649" w:rsidP="004B1649">
      <w:pPr>
        <w:ind w:left="360"/>
        <w:rPr>
          <w:rFonts w:ascii="Times New Roman" w:hAnsi="Times New Roman" w:cs="Times New Roman"/>
          <w:sz w:val="28"/>
          <w:szCs w:val="28"/>
        </w:rPr>
      </w:pPr>
      <w:r>
        <w:rPr>
          <w:rFonts w:ascii="Times New Roman" w:hAnsi="Times New Roman" w:cs="Times New Roman"/>
          <w:sz w:val="28"/>
          <w:szCs w:val="28"/>
        </w:rPr>
        <w:lastRenderedPageBreak/>
        <w:t>Cung cấp thông tin về các ngành học trong Khoa Công nghệ thông tin 2 dưới dạng thẻ</w:t>
      </w:r>
      <w:r>
        <w:rPr>
          <w:rFonts w:ascii="Times New Roman" w:hAnsi="Times New Roman" w:cs="Times New Roman"/>
          <w:sz w:val="28"/>
          <w:szCs w:val="28"/>
        </w:rPr>
        <w:br/>
      </w:r>
      <w:r w:rsidRPr="004B1649">
        <w:rPr>
          <w:rFonts w:ascii="Times New Roman" w:hAnsi="Times New Roman" w:cs="Times New Roman"/>
          <w:sz w:val="28"/>
          <w:szCs w:val="28"/>
        </w:rPr>
        <w:drawing>
          <wp:inline distT="0" distB="0" distL="0" distR="0" wp14:anchorId="6C9D8A7B" wp14:editId="084C5CD9">
            <wp:extent cx="5486400" cy="2764155"/>
            <wp:effectExtent l="0" t="0" r="0" b="0"/>
            <wp:docPr id="127409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95577" name=""/>
                    <pic:cNvPicPr/>
                  </pic:nvPicPr>
                  <pic:blipFill>
                    <a:blip r:embed="rId17"/>
                    <a:stretch>
                      <a:fillRect/>
                    </a:stretch>
                  </pic:blipFill>
                  <pic:spPr>
                    <a:xfrm>
                      <a:off x="0" y="0"/>
                      <a:ext cx="5486400" cy="2764155"/>
                    </a:xfrm>
                    <a:prstGeom prst="rect">
                      <a:avLst/>
                    </a:prstGeom>
                  </pic:spPr>
                </pic:pic>
              </a:graphicData>
            </a:graphic>
          </wp:inline>
        </w:drawing>
      </w:r>
    </w:p>
    <w:p w14:paraId="625714AE" w14:textId="67C2CAD1" w:rsidR="003E457B" w:rsidRDefault="003E457B" w:rsidP="003E457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contact.html</w:t>
      </w:r>
    </w:p>
    <w:p w14:paraId="5DE66A43" w14:textId="51D21A99" w:rsidR="00532BE5" w:rsidRPr="00460BA7" w:rsidRDefault="00460BA7" w:rsidP="00460BA7">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Biểu mẫu ghi nhận câu hỏi, ý kiến của phụ huynh, sinh viên</w:t>
      </w:r>
      <w:r>
        <w:rPr>
          <w:rFonts w:ascii="Times New Roman" w:hAnsi="Times New Roman" w:cs="Times New Roman"/>
          <w:sz w:val="28"/>
          <w:szCs w:val="28"/>
        </w:rPr>
        <w:br/>
      </w:r>
      <w:r w:rsidRPr="00460BA7">
        <w:rPr>
          <w:rFonts w:ascii="Times New Roman" w:hAnsi="Times New Roman" w:cs="Times New Roman"/>
          <w:b/>
          <w:bCs/>
          <w:noProof/>
          <w:sz w:val="28"/>
          <w:szCs w:val="28"/>
        </w:rPr>
        <w:drawing>
          <wp:inline distT="0" distB="0" distL="0" distR="0" wp14:anchorId="04534DCE" wp14:editId="29D9493B">
            <wp:extent cx="5486400" cy="1435100"/>
            <wp:effectExtent l="0" t="0" r="3175" b="0"/>
            <wp:docPr id="164550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01973" name=""/>
                    <pic:cNvPicPr/>
                  </pic:nvPicPr>
                  <pic:blipFill>
                    <a:blip r:embed="rId18"/>
                    <a:stretch>
                      <a:fillRect/>
                    </a:stretch>
                  </pic:blipFill>
                  <pic:spPr>
                    <a:xfrm>
                      <a:off x="0" y="0"/>
                      <a:ext cx="5486400" cy="1435100"/>
                    </a:xfrm>
                    <a:prstGeom prst="rect">
                      <a:avLst/>
                    </a:prstGeom>
                  </pic:spPr>
                </pic:pic>
              </a:graphicData>
            </a:graphic>
          </wp:inline>
        </w:drawing>
      </w:r>
    </w:p>
    <w:p w14:paraId="6653BD65" w14:textId="14446B73" w:rsidR="00460BA7" w:rsidRPr="00460BA7" w:rsidRDefault="00460BA7" w:rsidP="00460BA7">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Điền form theo biểu mẫu, xác minh bằng required</w:t>
      </w:r>
    </w:p>
    <w:p w14:paraId="26AED63B" w14:textId="6CAE16E6" w:rsidR="00460BA7" w:rsidRPr="00460BA7" w:rsidRDefault="00460BA7" w:rsidP="00460BA7">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 xml:space="preserve">Khi nhấn nút submit “Gửi câu hỏi” sẽ xác nhận tính hợp lệ của biểu mẫu </w:t>
      </w:r>
    </w:p>
    <w:p w14:paraId="4AD75278" w14:textId="113224AA" w:rsidR="00460BA7" w:rsidRPr="00460BA7" w:rsidRDefault="00460BA7" w:rsidP="00460BA7">
      <w:pPr>
        <w:pStyle w:val="ListParagraph"/>
        <w:numPr>
          <w:ilvl w:val="2"/>
          <w:numId w:val="16"/>
        </w:numPr>
        <w:rPr>
          <w:rFonts w:ascii="Times New Roman" w:hAnsi="Times New Roman" w:cs="Times New Roman"/>
          <w:b/>
          <w:bCs/>
          <w:sz w:val="28"/>
          <w:szCs w:val="28"/>
        </w:rPr>
      </w:pPr>
      <w:r>
        <w:rPr>
          <w:rFonts w:ascii="Times New Roman" w:hAnsi="Times New Roman" w:cs="Times New Roman"/>
          <w:sz w:val="28"/>
          <w:szCs w:val="28"/>
        </w:rPr>
        <w:t>Nếu hợp lệ sẽ reset – xoá trắng biểu mẫu</w:t>
      </w:r>
    </w:p>
    <w:p w14:paraId="050CFB88" w14:textId="09BD40F6" w:rsidR="00460BA7" w:rsidRPr="00460BA7" w:rsidRDefault="00460BA7" w:rsidP="00460BA7">
      <w:pPr>
        <w:pStyle w:val="ListParagraph"/>
        <w:numPr>
          <w:ilvl w:val="2"/>
          <w:numId w:val="16"/>
        </w:numPr>
        <w:rPr>
          <w:rFonts w:ascii="Times New Roman" w:hAnsi="Times New Roman" w:cs="Times New Roman"/>
          <w:b/>
          <w:bCs/>
          <w:sz w:val="28"/>
          <w:szCs w:val="28"/>
        </w:rPr>
      </w:pPr>
      <w:r>
        <w:rPr>
          <w:rFonts w:ascii="Times New Roman" w:hAnsi="Times New Roman" w:cs="Times New Roman"/>
          <w:sz w:val="28"/>
          <w:szCs w:val="28"/>
        </w:rPr>
        <w:t>Nếu không hợp lệ sẽ gửi thông báo yêu cầu nhập lại thông tin biểu mẫu</w:t>
      </w:r>
    </w:p>
    <w:p w14:paraId="789BDB26" w14:textId="362FBD06" w:rsidR="00460BA7" w:rsidRPr="00460BA7" w:rsidRDefault="00460BA7" w:rsidP="00460BA7">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Hộp “Kết nối nhanh” gồm thông tin liên lạc của Khoa</w:t>
      </w:r>
    </w:p>
    <w:p w14:paraId="47262FC3" w14:textId="34349F9F" w:rsidR="00460BA7" w:rsidRDefault="00460BA7" w:rsidP="00460BA7">
      <w:pPr>
        <w:ind w:left="360"/>
        <w:rPr>
          <w:rFonts w:ascii="Times New Roman" w:hAnsi="Times New Roman" w:cs="Times New Roman"/>
          <w:b/>
          <w:bCs/>
          <w:sz w:val="28"/>
          <w:szCs w:val="28"/>
        </w:rPr>
      </w:pPr>
      <w:r w:rsidRPr="00460BA7">
        <w:rPr>
          <w:rFonts w:ascii="Times New Roman" w:hAnsi="Times New Roman" w:cs="Times New Roman"/>
          <w:b/>
          <w:bCs/>
          <w:noProof/>
          <w:sz w:val="28"/>
          <w:szCs w:val="28"/>
        </w:rPr>
        <w:lastRenderedPageBreak/>
        <w:drawing>
          <wp:inline distT="0" distB="0" distL="0" distR="0" wp14:anchorId="61DC7851" wp14:editId="1CF236F1">
            <wp:extent cx="5486400" cy="3346450"/>
            <wp:effectExtent l="0" t="0" r="0" b="6350"/>
            <wp:docPr id="8768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898" name=""/>
                    <pic:cNvPicPr/>
                  </pic:nvPicPr>
                  <pic:blipFill>
                    <a:blip r:embed="rId19"/>
                    <a:stretch>
                      <a:fillRect/>
                    </a:stretch>
                  </pic:blipFill>
                  <pic:spPr>
                    <a:xfrm>
                      <a:off x="0" y="0"/>
                      <a:ext cx="5486400" cy="3346450"/>
                    </a:xfrm>
                    <a:prstGeom prst="rect">
                      <a:avLst/>
                    </a:prstGeom>
                  </pic:spPr>
                </pic:pic>
              </a:graphicData>
            </a:graphic>
          </wp:inline>
        </w:drawing>
      </w:r>
    </w:p>
    <w:p w14:paraId="1213831F" w14:textId="715AB1C4" w:rsidR="00460BA7" w:rsidRPr="00460BA7" w:rsidRDefault="00460BA7" w:rsidP="00460BA7">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Bao gồm Số điện thoại, địa chỉ email, địa chỉ website, địa chỉ cơ sở, và chỗ nhúng bản đồ địa chỉ để dễ truy cập và tìm kiếm địa chỉ trên google map</w:t>
      </w:r>
    </w:p>
    <w:p w14:paraId="48181C8B" w14:textId="6AF5DD5F" w:rsidR="00460BA7" w:rsidRPr="00460BA7" w:rsidRDefault="00460BA7" w:rsidP="00460BA7">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Và phần header và footer tương tự các trang còn lại.</w:t>
      </w:r>
    </w:p>
    <w:p w14:paraId="078A7448" w14:textId="46681C47" w:rsidR="003E457B" w:rsidRDefault="003E457B" w:rsidP="003E457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style.css</w:t>
      </w:r>
    </w:p>
    <w:p w14:paraId="26CE6582" w14:textId="468A14B4" w:rsidR="007707DD" w:rsidRDefault="007707DD" w:rsidP="007707DD">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Những reset cơ bản cho Trang</w:t>
      </w:r>
      <w:r>
        <w:rPr>
          <w:rFonts w:ascii="Times New Roman" w:hAnsi="Times New Roman" w:cs="Times New Roman"/>
          <w:b/>
          <w:bCs/>
          <w:sz w:val="28"/>
          <w:szCs w:val="28"/>
        </w:rPr>
        <w:br/>
      </w:r>
    </w:p>
    <w:p w14:paraId="4A0923E0" w14:textId="083FF21E" w:rsidR="007707DD" w:rsidRDefault="007707DD" w:rsidP="007707DD">
      <w:pPr>
        <w:pStyle w:val="ListParagraph"/>
        <w:jc w:val="center"/>
        <w:rPr>
          <w:rFonts w:ascii="Times New Roman" w:hAnsi="Times New Roman" w:cs="Times New Roman"/>
          <w:b/>
          <w:bCs/>
          <w:sz w:val="28"/>
          <w:szCs w:val="28"/>
        </w:rPr>
      </w:pPr>
      <w:r w:rsidRPr="007707DD">
        <w:rPr>
          <w:rFonts w:ascii="Times New Roman" w:hAnsi="Times New Roman" w:cs="Times New Roman"/>
          <w:b/>
          <w:bCs/>
          <w:sz w:val="28"/>
          <w:szCs w:val="28"/>
        </w:rPr>
        <w:drawing>
          <wp:inline distT="0" distB="0" distL="0" distR="0" wp14:anchorId="18380B4B" wp14:editId="3915FE09">
            <wp:extent cx="2705478" cy="1209844"/>
            <wp:effectExtent l="0" t="0" r="0" b="9525"/>
            <wp:docPr id="118705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59858" name=""/>
                    <pic:cNvPicPr/>
                  </pic:nvPicPr>
                  <pic:blipFill>
                    <a:blip r:embed="rId20"/>
                    <a:stretch>
                      <a:fillRect/>
                    </a:stretch>
                  </pic:blipFill>
                  <pic:spPr>
                    <a:xfrm>
                      <a:off x="0" y="0"/>
                      <a:ext cx="2705478" cy="1209844"/>
                    </a:xfrm>
                    <a:prstGeom prst="rect">
                      <a:avLst/>
                    </a:prstGeom>
                  </pic:spPr>
                </pic:pic>
              </a:graphicData>
            </a:graphic>
          </wp:inline>
        </w:drawing>
      </w:r>
    </w:p>
    <w:p w14:paraId="18995B3F" w14:textId="3BA541E6" w:rsidR="007707DD" w:rsidRPr="007707DD" w:rsidRDefault="007707DD" w:rsidP="007707DD">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Reset lại khoảng cách của trình duyệt. Đảm bảo mỗi trình hiển thị đồng nhất</w:t>
      </w:r>
    </w:p>
    <w:p w14:paraId="207D4A93" w14:textId="0C68D5D2" w:rsidR="007707DD" w:rsidRDefault="007707DD" w:rsidP="007707DD">
      <w:pPr>
        <w:ind w:left="1080"/>
        <w:jc w:val="center"/>
        <w:rPr>
          <w:rFonts w:ascii="Times New Roman" w:hAnsi="Times New Roman" w:cs="Times New Roman"/>
          <w:b/>
          <w:bCs/>
          <w:sz w:val="28"/>
          <w:szCs w:val="28"/>
        </w:rPr>
      </w:pPr>
      <w:r w:rsidRPr="007707DD">
        <w:rPr>
          <w:rFonts w:ascii="Times New Roman" w:hAnsi="Times New Roman" w:cs="Times New Roman"/>
          <w:b/>
          <w:bCs/>
          <w:sz w:val="28"/>
          <w:szCs w:val="28"/>
        </w:rPr>
        <w:drawing>
          <wp:inline distT="0" distB="0" distL="0" distR="0" wp14:anchorId="2CDF94EF" wp14:editId="18615EC8">
            <wp:extent cx="2886478" cy="971686"/>
            <wp:effectExtent l="0" t="0" r="0" b="0"/>
            <wp:docPr id="197124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8224" name=""/>
                    <pic:cNvPicPr/>
                  </pic:nvPicPr>
                  <pic:blipFill>
                    <a:blip r:embed="rId21"/>
                    <a:stretch>
                      <a:fillRect/>
                    </a:stretch>
                  </pic:blipFill>
                  <pic:spPr>
                    <a:xfrm>
                      <a:off x="0" y="0"/>
                      <a:ext cx="2886478" cy="971686"/>
                    </a:xfrm>
                    <a:prstGeom prst="rect">
                      <a:avLst/>
                    </a:prstGeom>
                  </pic:spPr>
                </pic:pic>
              </a:graphicData>
            </a:graphic>
          </wp:inline>
        </w:drawing>
      </w:r>
    </w:p>
    <w:p w14:paraId="19CE50B9" w14:textId="77777777" w:rsidR="00153087" w:rsidRPr="00153087" w:rsidRDefault="007707DD" w:rsidP="007707DD">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lastRenderedPageBreak/>
        <w:t>Đối với cấu hình html, body: height hiển thị full màn hình (như hero), scroll-behavior để hành động cuộn trang bằng anchor mượt mà</w:t>
      </w:r>
    </w:p>
    <w:p w14:paraId="798E4187" w14:textId="1F170D67" w:rsidR="007707DD" w:rsidRDefault="00153087" w:rsidP="00153087">
      <w:pPr>
        <w:ind w:left="1080"/>
        <w:jc w:val="center"/>
        <w:rPr>
          <w:rFonts w:ascii="Times New Roman" w:hAnsi="Times New Roman" w:cs="Times New Roman"/>
          <w:b/>
          <w:bCs/>
          <w:sz w:val="28"/>
          <w:szCs w:val="28"/>
        </w:rPr>
      </w:pPr>
      <w:r w:rsidRPr="00153087">
        <w:rPr>
          <w:rFonts w:ascii="Times New Roman" w:hAnsi="Times New Roman" w:cs="Times New Roman"/>
          <w:b/>
          <w:bCs/>
          <w:sz w:val="28"/>
          <w:szCs w:val="28"/>
        </w:rPr>
        <w:drawing>
          <wp:inline distT="0" distB="0" distL="0" distR="0" wp14:anchorId="5269ED47" wp14:editId="1E2B564E">
            <wp:extent cx="5486400" cy="1868170"/>
            <wp:effectExtent l="0" t="0" r="0" b="0"/>
            <wp:docPr id="3717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258" name=""/>
                    <pic:cNvPicPr/>
                  </pic:nvPicPr>
                  <pic:blipFill>
                    <a:blip r:embed="rId22"/>
                    <a:stretch>
                      <a:fillRect/>
                    </a:stretch>
                  </pic:blipFill>
                  <pic:spPr>
                    <a:xfrm>
                      <a:off x="0" y="0"/>
                      <a:ext cx="5486400" cy="1868170"/>
                    </a:xfrm>
                    <a:prstGeom prst="rect">
                      <a:avLst/>
                    </a:prstGeom>
                  </pic:spPr>
                </pic:pic>
              </a:graphicData>
            </a:graphic>
          </wp:inline>
        </w:drawing>
      </w:r>
    </w:p>
    <w:p w14:paraId="6D2F9859" w14:textId="418D9A38" w:rsidR="00153087" w:rsidRPr="00153087" w:rsidRDefault="00153087" w:rsidP="00153087">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 xml:space="preserve">Overflow-y: scroll </w:t>
      </w:r>
      <w:r w:rsidRPr="00153087">
        <w:rPr>
          <w:rFonts w:ascii="Times New Roman" w:hAnsi="Times New Roman" w:cs="Times New Roman"/>
          <w:sz w:val="28"/>
          <w:szCs w:val="28"/>
        </w:rPr>
        <w:sym w:font="Wingdings" w:char="F0E0"/>
      </w:r>
      <w:r>
        <w:rPr>
          <w:rFonts w:ascii="Times New Roman" w:hAnsi="Times New Roman" w:cs="Times New Roman"/>
          <w:sz w:val="28"/>
          <w:szCs w:val="28"/>
        </w:rPr>
        <w:t xml:space="preserve"> luôn hiển thị thanh cuộn dọc để tránh layout bị nhảy khi chuyển trang </w:t>
      </w:r>
    </w:p>
    <w:p w14:paraId="0399F8D5" w14:textId="3425D5F0" w:rsidR="00153087" w:rsidRDefault="00153087" w:rsidP="00153087">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Nội dung:</w:t>
      </w:r>
    </w:p>
    <w:p w14:paraId="0307A7C6" w14:textId="2A744286" w:rsidR="00153087" w:rsidRDefault="00153087" w:rsidP="00153087">
      <w:pPr>
        <w:pStyle w:val="ListParagraph"/>
        <w:jc w:val="center"/>
        <w:rPr>
          <w:rFonts w:ascii="Times New Roman" w:hAnsi="Times New Roman" w:cs="Times New Roman"/>
          <w:b/>
          <w:bCs/>
          <w:sz w:val="28"/>
          <w:szCs w:val="28"/>
        </w:rPr>
      </w:pPr>
      <w:r w:rsidRPr="00153087">
        <w:rPr>
          <w:rFonts w:ascii="Times New Roman" w:hAnsi="Times New Roman" w:cs="Times New Roman"/>
          <w:b/>
          <w:bCs/>
          <w:sz w:val="28"/>
          <w:szCs w:val="28"/>
        </w:rPr>
        <w:drawing>
          <wp:inline distT="0" distB="0" distL="0" distR="0" wp14:anchorId="4928CE5E" wp14:editId="3D81D520">
            <wp:extent cx="3820058" cy="2981741"/>
            <wp:effectExtent l="0" t="0" r="9525" b="9525"/>
            <wp:docPr id="140703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5678" name=""/>
                    <pic:cNvPicPr/>
                  </pic:nvPicPr>
                  <pic:blipFill>
                    <a:blip r:embed="rId23"/>
                    <a:stretch>
                      <a:fillRect/>
                    </a:stretch>
                  </pic:blipFill>
                  <pic:spPr>
                    <a:xfrm>
                      <a:off x="0" y="0"/>
                      <a:ext cx="3820058" cy="2981741"/>
                    </a:xfrm>
                    <a:prstGeom prst="rect">
                      <a:avLst/>
                    </a:prstGeom>
                  </pic:spPr>
                </pic:pic>
              </a:graphicData>
            </a:graphic>
          </wp:inline>
        </w:drawing>
      </w:r>
    </w:p>
    <w:p w14:paraId="296EACED" w14:textId="77777777" w:rsidR="00DE1A9E" w:rsidRPr="00DE1A9E" w:rsidRDefault="00DE1A9E" w:rsidP="00153087">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root phần tử gốc của trang </w:t>
      </w:r>
      <w:r w:rsidRPr="00DE1A9E">
        <w:rPr>
          <w:rFonts w:ascii="Times New Roman" w:hAnsi="Times New Roman" w:cs="Times New Roman"/>
          <w:sz w:val="28"/>
          <w:szCs w:val="28"/>
        </w:rPr>
        <w:sym w:font="Wingdings" w:char="F0E0"/>
      </w:r>
      <w:r>
        <w:rPr>
          <w:rFonts w:ascii="Times New Roman" w:hAnsi="Times New Roman" w:cs="Times New Roman"/>
          <w:sz w:val="28"/>
          <w:szCs w:val="28"/>
        </w:rPr>
        <w:t xml:space="preserve"> khai báo các biến CSS toàn cục, có thể dùng được ở nhiều nơi</w:t>
      </w:r>
    </w:p>
    <w:p w14:paraId="46EAD650" w14:textId="77777777" w:rsidR="00DE1A9E" w:rsidRDefault="00DE1A9E" w:rsidP="00DE1A9E">
      <w:pPr>
        <w:rPr>
          <w:rFonts w:ascii="Times New Roman" w:hAnsi="Times New Roman" w:cs="Times New Roman"/>
          <w:sz w:val="28"/>
          <w:szCs w:val="28"/>
        </w:rPr>
      </w:pPr>
    </w:p>
    <w:p w14:paraId="0A874A9E" w14:textId="77777777" w:rsidR="00DE1A9E" w:rsidRDefault="00DE1A9E" w:rsidP="00DE1A9E">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Phần NAVIGATION:</w:t>
      </w:r>
    </w:p>
    <w:p w14:paraId="0346528A" w14:textId="77777777" w:rsidR="00DE1A9E" w:rsidRPr="00DE1A9E" w:rsidRDefault="00DE1A9E" w:rsidP="00DE1A9E">
      <w:pPr>
        <w:pStyle w:val="ListParagraph"/>
        <w:rPr>
          <w:rFonts w:ascii="Times New Roman" w:hAnsi="Times New Roman" w:cs="Times New Roman"/>
          <w:sz w:val="28"/>
          <w:szCs w:val="28"/>
        </w:rPr>
      </w:pPr>
    </w:p>
    <w:p w14:paraId="1C37576F" w14:textId="3A1B0DB0" w:rsidR="00153087" w:rsidRDefault="00DE1A9E" w:rsidP="00DE1A9E">
      <w:pPr>
        <w:jc w:val="center"/>
        <w:rPr>
          <w:rFonts w:ascii="Times New Roman" w:hAnsi="Times New Roman" w:cs="Times New Roman"/>
          <w:b/>
          <w:bCs/>
          <w:sz w:val="28"/>
          <w:szCs w:val="28"/>
        </w:rPr>
      </w:pPr>
      <w:r w:rsidRPr="00DE1A9E">
        <w:rPr>
          <w:rFonts w:ascii="Times New Roman" w:hAnsi="Times New Roman" w:cs="Times New Roman"/>
          <w:b/>
          <w:bCs/>
          <w:sz w:val="28"/>
          <w:szCs w:val="28"/>
        </w:rPr>
        <w:lastRenderedPageBreak/>
        <w:drawing>
          <wp:inline distT="0" distB="0" distL="0" distR="0" wp14:anchorId="0364CE63" wp14:editId="4D4E5194">
            <wp:extent cx="4143953" cy="5458587"/>
            <wp:effectExtent l="0" t="0" r="9525" b="8890"/>
            <wp:docPr id="110327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72425" name=""/>
                    <pic:cNvPicPr/>
                  </pic:nvPicPr>
                  <pic:blipFill>
                    <a:blip r:embed="rId24"/>
                    <a:stretch>
                      <a:fillRect/>
                    </a:stretch>
                  </pic:blipFill>
                  <pic:spPr>
                    <a:xfrm>
                      <a:off x="0" y="0"/>
                      <a:ext cx="4143953" cy="5458587"/>
                    </a:xfrm>
                    <a:prstGeom prst="rect">
                      <a:avLst/>
                    </a:prstGeom>
                  </pic:spPr>
                </pic:pic>
              </a:graphicData>
            </a:graphic>
          </wp:inline>
        </w:drawing>
      </w:r>
    </w:p>
    <w:p w14:paraId="15BC4DB6" w14:textId="4D26414C" w:rsidR="00DE1A9E" w:rsidRPr="00DE1A9E" w:rsidRDefault="00DE1A9E" w:rsidP="00DE1A9E">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Khi rê chuột vào thanh điều hướng, hiện thị thanh trượt bên dưới từ trái sang phải </w:t>
      </w:r>
    </w:p>
    <w:p w14:paraId="5AA46F19" w14:textId="6899821E" w:rsidR="00DE1A9E" w:rsidRPr="00F72BDA" w:rsidRDefault="00DE1A9E" w:rsidP="00DE1A9E">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Khi truy cập vào mục trang nào thì mục đó sẽ đổi màu đỏ</w:t>
      </w:r>
    </w:p>
    <w:p w14:paraId="36D57F4A" w14:textId="77777777" w:rsidR="00F72BDA" w:rsidRPr="00F72BDA" w:rsidRDefault="00F72BDA" w:rsidP="00F72BDA">
      <w:pPr>
        <w:ind w:left="360"/>
        <w:rPr>
          <w:rFonts w:ascii="Times New Roman" w:hAnsi="Times New Roman" w:cs="Times New Roman"/>
          <w:b/>
          <w:bCs/>
          <w:sz w:val="28"/>
          <w:szCs w:val="28"/>
        </w:rPr>
      </w:pPr>
    </w:p>
    <w:p w14:paraId="5C8284C4" w14:textId="6748F1F0" w:rsidR="00460BA7" w:rsidRPr="00040599" w:rsidRDefault="00460BA7" w:rsidP="00460BA7">
      <w:pPr>
        <w:pStyle w:val="ListParagraph"/>
        <w:numPr>
          <w:ilvl w:val="0"/>
          <w:numId w:val="16"/>
        </w:numPr>
        <w:rPr>
          <w:rFonts w:ascii="Times New Roman" w:hAnsi="Times New Roman" w:cs="Times New Roman"/>
          <w:b/>
          <w:bCs/>
          <w:sz w:val="28"/>
          <w:szCs w:val="28"/>
        </w:rPr>
      </w:pPr>
      <w:r w:rsidRPr="00040599">
        <w:rPr>
          <w:rFonts w:ascii="Times New Roman" w:hAnsi="Times New Roman" w:cs="Times New Roman"/>
          <w:b/>
          <w:bCs/>
          <w:sz w:val="28"/>
          <w:szCs w:val="28"/>
        </w:rPr>
        <w:t>Phần HERO</w:t>
      </w:r>
      <w:r w:rsidR="007D30A2" w:rsidRPr="00040599">
        <w:rPr>
          <w:rFonts w:ascii="Times New Roman" w:hAnsi="Times New Roman" w:cs="Times New Roman"/>
          <w:b/>
          <w:bCs/>
          <w:sz w:val="28"/>
          <w:szCs w:val="28"/>
        </w:rPr>
        <w:t xml:space="preserve"> – banner lớn ở trang chủ:</w:t>
      </w:r>
    </w:p>
    <w:p w14:paraId="15C5508B" w14:textId="238B1DA4" w:rsidR="007D30A2" w:rsidRDefault="007D30A2" w:rsidP="007D30A2">
      <w:pPr>
        <w:pStyle w:val="ListParagraph"/>
        <w:jc w:val="center"/>
        <w:rPr>
          <w:rFonts w:ascii="Times New Roman" w:hAnsi="Times New Roman" w:cs="Times New Roman"/>
          <w:b/>
          <w:bCs/>
          <w:sz w:val="28"/>
          <w:szCs w:val="28"/>
        </w:rPr>
      </w:pPr>
      <w:r w:rsidRPr="007D30A2">
        <w:rPr>
          <w:rFonts w:ascii="Times New Roman" w:hAnsi="Times New Roman" w:cs="Times New Roman"/>
          <w:b/>
          <w:bCs/>
          <w:noProof/>
          <w:sz w:val="28"/>
          <w:szCs w:val="28"/>
        </w:rPr>
        <w:lastRenderedPageBreak/>
        <w:drawing>
          <wp:inline distT="0" distB="0" distL="0" distR="0" wp14:anchorId="2AFCE0FD" wp14:editId="33FDEAD2">
            <wp:extent cx="5486400" cy="5267960"/>
            <wp:effectExtent l="0" t="0" r="0" b="8890"/>
            <wp:docPr id="15734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3452" name=""/>
                    <pic:cNvPicPr/>
                  </pic:nvPicPr>
                  <pic:blipFill>
                    <a:blip r:embed="rId25"/>
                    <a:stretch>
                      <a:fillRect/>
                    </a:stretch>
                  </pic:blipFill>
                  <pic:spPr>
                    <a:xfrm>
                      <a:off x="0" y="0"/>
                      <a:ext cx="5486400" cy="5267960"/>
                    </a:xfrm>
                    <a:prstGeom prst="rect">
                      <a:avLst/>
                    </a:prstGeom>
                  </pic:spPr>
                </pic:pic>
              </a:graphicData>
            </a:graphic>
          </wp:inline>
        </w:drawing>
      </w:r>
    </w:p>
    <w:p w14:paraId="6DB8392C" w14:textId="33F487B3" w:rsidR="007D30A2" w:rsidRPr="007D30A2" w:rsidRDefault="007D30A2" w:rsidP="007D30A2">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Căn chỉnh banner, ảnh vừa với khung banner và caption có căn chỉnh phù hợp.</w:t>
      </w:r>
    </w:p>
    <w:p w14:paraId="7F661D28" w14:textId="55B9D949" w:rsidR="007D30A2" w:rsidRDefault="007D30A2" w:rsidP="007D30A2">
      <w:pPr>
        <w:ind w:left="360"/>
        <w:jc w:val="center"/>
        <w:rPr>
          <w:rFonts w:ascii="Times New Roman" w:hAnsi="Times New Roman" w:cs="Times New Roman"/>
          <w:b/>
          <w:bCs/>
          <w:sz w:val="28"/>
          <w:szCs w:val="28"/>
        </w:rPr>
      </w:pPr>
      <w:r w:rsidRPr="007D30A2">
        <w:rPr>
          <w:rFonts w:ascii="Times New Roman" w:hAnsi="Times New Roman" w:cs="Times New Roman"/>
          <w:b/>
          <w:bCs/>
          <w:noProof/>
          <w:sz w:val="28"/>
          <w:szCs w:val="28"/>
        </w:rPr>
        <w:drawing>
          <wp:inline distT="0" distB="0" distL="0" distR="0" wp14:anchorId="55D1ADE5" wp14:editId="68090501">
            <wp:extent cx="3439005" cy="1076475"/>
            <wp:effectExtent l="0" t="0" r="9525" b="9525"/>
            <wp:docPr id="158354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43380" name=""/>
                    <pic:cNvPicPr/>
                  </pic:nvPicPr>
                  <pic:blipFill>
                    <a:blip r:embed="rId26"/>
                    <a:stretch>
                      <a:fillRect/>
                    </a:stretch>
                  </pic:blipFill>
                  <pic:spPr>
                    <a:xfrm>
                      <a:off x="0" y="0"/>
                      <a:ext cx="3439005" cy="1076475"/>
                    </a:xfrm>
                    <a:prstGeom prst="rect">
                      <a:avLst/>
                    </a:prstGeom>
                  </pic:spPr>
                </pic:pic>
              </a:graphicData>
            </a:graphic>
          </wp:inline>
        </w:drawing>
      </w:r>
    </w:p>
    <w:p w14:paraId="706DFFBB" w14:textId="04A15226" w:rsidR="007D30A2" w:rsidRPr="007D30A2" w:rsidRDefault="007D30A2" w:rsidP="007D30A2">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 xml:space="preserve">Khi rê chuột vào HERO .hero__caption sẽ hiện ra opacity 0 </w:t>
      </w:r>
      <w:r w:rsidRPr="007D30A2">
        <w:rPr>
          <w:rFonts w:ascii="Times New Roman" w:hAnsi="Times New Roman" w:cs="Times New Roman"/>
          <w:sz w:val="28"/>
          <w:szCs w:val="28"/>
        </w:rPr>
        <w:sym w:font="Wingdings" w:char="F0E0"/>
      </w:r>
      <w:r>
        <w:rPr>
          <w:rFonts w:ascii="Times New Roman" w:hAnsi="Times New Roman" w:cs="Times New Roman"/>
          <w:sz w:val="28"/>
          <w:szCs w:val="28"/>
        </w:rPr>
        <w:t xml:space="preserve"> 1.</w:t>
      </w:r>
    </w:p>
    <w:p w14:paraId="1059CDFB" w14:textId="3F798F27" w:rsidR="007D30A2" w:rsidRPr="00040599" w:rsidRDefault="007D30A2" w:rsidP="007D30A2">
      <w:pPr>
        <w:pStyle w:val="ListParagraph"/>
        <w:numPr>
          <w:ilvl w:val="0"/>
          <w:numId w:val="16"/>
        </w:numPr>
        <w:rPr>
          <w:rFonts w:ascii="Times New Roman" w:hAnsi="Times New Roman" w:cs="Times New Roman"/>
          <w:b/>
          <w:bCs/>
          <w:sz w:val="28"/>
          <w:szCs w:val="28"/>
        </w:rPr>
      </w:pPr>
      <w:r w:rsidRPr="00040599">
        <w:rPr>
          <w:rFonts w:ascii="Times New Roman" w:hAnsi="Times New Roman" w:cs="Times New Roman"/>
          <w:b/>
          <w:bCs/>
          <w:sz w:val="28"/>
          <w:szCs w:val="28"/>
        </w:rPr>
        <w:t>Phần Form</w:t>
      </w:r>
      <w:r w:rsidR="00040599">
        <w:rPr>
          <w:rFonts w:ascii="Times New Roman" w:hAnsi="Times New Roman" w:cs="Times New Roman"/>
          <w:b/>
          <w:bCs/>
          <w:sz w:val="28"/>
          <w:szCs w:val="28"/>
        </w:rPr>
        <w:t xml:space="preserve"> liên hệ</w:t>
      </w:r>
      <w:r w:rsidRPr="00040599">
        <w:rPr>
          <w:rFonts w:ascii="Times New Roman" w:hAnsi="Times New Roman" w:cs="Times New Roman"/>
          <w:b/>
          <w:bCs/>
          <w:sz w:val="28"/>
          <w:szCs w:val="28"/>
        </w:rPr>
        <w:t>:</w:t>
      </w:r>
    </w:p>
    <w:p w14:paraId="17537F2F" w14:textId="7A481994" w:rsidR="007D30A2" w:rsidRPr="007D30A2" w:rsidRDefault="007D30A2" w:rsidP="007D30A2">
      <w:pPr>
        <w:pStyle w:val="ListParagraph"/>
        <w:jc w:val="center"/>
        <w:rPr>
          <w:rFonts w:ascii="Times New Roman" w:hAnsi="Times New Roman" w:cs="Times New Roman"/>
          <w:b/>
          <w:bCs/>
          <w:sz w:val="28"/>
          <w:szCs w:val="28"/>
        </w:rPr>
      </w:pPr>
      <w:r w:rsidRPr="007D30A2">
        <w:rPr>
          <w:rFonts w:ascii="Times New Roman" w:hAnsi="Times New Roman" w:cs="Times New Roman"/>
          <w:noProof/>
          <w:sz w:val="28"/>
          <w:szCs w:val="28"/>
        </w:rPr>
        <w:lastRenderedPageBreak/>
        <w:drawing>
          <wp:inline distT="0" distB="0" distL="0" distR="0" wp14:anchorId="30E41F54" wp14:editId="3A92A33F">
            <wp:extent cx="5010849" cy="5820587"/>
            <wp:effectExtent l="0" t="0" r="0" b="8890"/>
            <wp:docPr id="69649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6188" name=""/>
                    <pic:cNvPicPr/>
                  </pic:nvPicPr>
                  <pic:blipFill>
                    <a:blip r:embed="rId27"/>
                    <a:stretch>
                      <a:fillRect/>
                    </a:stretch>
                  </pic:blipFill>
                  <pic:spPr>
                    <a:xfrm>
                      <a:off x="0" y="0"/>
                      <a:ext cx="5010849" cy="5820587"/>
                    </a:xfrm>
                    <a:prstGeom prst="rect">
                      <a:avLst/>
                    </a:prstGeom>
                  </pic:spPr>
                </pic:pic>
              </a:graphicData>
            </a:graphic>
          </wp:inline>
        </w:drawing>
      </w:r>
    </w:p>
    <w:p w14:paraId="18F503F6" w14:textId="413F8795" w:rsidR="007D30A2" w:rsidRPr="007D30A2" w:rsidRDefault="007D30A2" w:rsidP="007D30A2">
      <w:pPr>
        <w:rPr>
          <w:rFonts w:ascii="Times New Roman" w:hAnsi="Times New Roman" w:cs="Times New Roman"/>
          <w:b/>
          <w:bCs/>
          <w:sz w:val="28"/>
          <w:szCs w:val="28"/>
        </w:rPr>
      </w:pPr>
    </w:p>
    <w:p w14:paraId="168E3B09" w14:textId="788F4003" w:rsidR="007D30A2" w:rsidRDefault="007D30A2" w:rsidP="007D30A2">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Tạo khung form đẹp, nền trắng, nhãn in đậm</w:t>
      </w:r>
      <w:r>
        <w:rPr>
          <w:rFonts w:ascii="Times New Roman" w:hAnsi="Times New Roman" w:cs="Times New Roman"/>
          <w:sz w:val="28"/>
          <w:szCs w:val="28"/>
        </w:rPr>
        <w:br/>
      </w:r>
    </w:p>
    <w:p w14:paraId="4CF7B043" w14:textId="6AB370CD" w:rsidR="007D30A2" w:rsidRDefault="007D30A2" w:rsidP="007D30A2">
      <w:pPr>
        <w:ind w:left="360"/>
        <w:jc w:val="center"/>
        <w:rPr>
          <w:rFonts w:ascii="Times New Roman" w:hAnsi="Times New Roman" w:cs="Times New Roman"/>
          <w:b/>
          <w:bCs/>
          <w:sz w:val="28"/>
          <w:szCs w:val="28"/>
        </w:rPr>
      </w:pPr>
      <w:r w:rsidRPr="007D30A2">
        <w:rPr>
          <w:rFonts w:ascii="Times New Roman" w:hAnsi="Times New Roman" w:cs="Times New Roman"/>
          <w:b/>
          <w:bCs/>
          <w:noProof/>
          <w:sz w:val="28"/>
          <w:szCs w:val="28"/>
        </w:rPr>
        <w:lastRenderedPageBreak/>
        <w:drawing>
          <wp:inline distT="0" distB="0" distL="0" distR="0" wp14:anchorId="00FB6921" wp14:editId="47FCC5BE">
            <wp:extent cx="3086531" cy="1400370"/>
            <wp:effectExtent l="0" t="0" r="0" b="0"/>
            <wp:docPr id="7646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0997" name=""/>
                    <pic:cNvPicPr/>
                  </pic:nvPicPr>
                  <pic:blipFill>
                    <a:blip r:embed="rId28"/>
                    <a:stretch>
                      <a:fillRect/>
                    </a:stretch>
                  </pic:blipFill>
                  <pic:spPr>
                    <a:xfrm>
                      <a:off x="0" y="0"/>
                      <a:ext cx="3086531" cy="1400370"/>
                    </a:xfrm>
                    <a:prstGeom prst="rect">
                      <a:avLst/>
                    </a:prstGeom>
                  </pic:spPr>
                </pic:pic>
              </a:graphicData>
            </a:graphic>
          </wp:inline>
        </w:drawing>
      </w:r>
    </w:p>
    <w:p w14:paraId="3B3E5BA9" w14:textId="75598200" w:rsidR="007D30A2" w:rsidRPr="00040599" w:rsidRDefault="007D30A2" w:rsidP="007D30A2">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Border </w:t>
      </w:r>
      <w:r w:rsidR="00040599">
        <w:rPr>
          <w:rFonts w:ascii="Times New Roman" w:hAnsi="Times New Roman" w:cs="Times New Roman"/>
          <w:sz w:val="28"/>
          <w:szCs w:val="28"/>
        </w:rPr>
        <w:t>hiện màu khi nhấn chọn vùng nhập liệu</w:t>
      </w:r>
    </w:p>
    <w:p w14:paraId="7C289C54" w14:textId="2349A32B" w:rsidR="00040599" w:rsidRDefault="00040599" w:rsidP="00040599">
      <w:pPr>
        <w:rPr>
          <w:rFonts w:ascii="Times New Roman" w:hAnsi="Times New Roman" w:cs="Times New Roman"/>
          <w:b/>
          <w:bCs/>
          <w:sz w:val="28"/>
          <w:szCs w:val="28"/>
        </w:rPr>
      </w:pPr>
    </w:p>
    <w:p w14:paraId="6678AFDE" w14:textId="561606E8" w:rsidR="00040599" w:rsidRDefault="00040599" w:rsidP="00040599">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Phần Button:</w:t>
      </w:r>
    </w:p>
    <w:p w14:paraId="36DD7551" w14:textId="77777777" w:rsidR="00040599" w:rsidRPr="00040599" w:rsidRDefault="00040599" w:rsidP="00040599">
      <w:pPr>
        <w:pStyle w:val="ListParagraph"/>
        <w:rPr>
          <w:rFonts w:ascii="Times New Roman" w:hAnsi="Times New Roman" w:cs="Times New Roman"/>
          <w:b/>
          <w:bCs/>
          <w:sz w:val="28"/>
          <w:szCs w:val="28"/>
        </w:rPr>
      </w:pPr>
    </w:p>
    <w:p w14:paraId="634DB31E" w14:textId="0D478FF0" w:rsidR="00040599" w:rsidRDefault="00040599" w:rsidP="00040599">
      <w:pPr>
        <w:pStyle w:val="ListParagraph"/>
        <w:jc w:val="center"/>
        <w:rPr>
          <w:rFonts w:ascii="Times New Roman" w:hAnsi="Times New Roman" w:cs="Times New Roman"/>
          <w:b/>
          <w:bCs/>
          <w:sz w:val="28"/>
          <w:szCs w:val="28"/>
        </w:rPr>
      </w:pPr>
      <w:r w:rsidRPr="00040599">
        <w:rPr>
          <w:rFonts w:ascii="Times New Roman" w:hAnsi="Times New Roman" w:cs="Times New Roman"/>
          <w:b/>
          <w:bCs/>
          <w:noProof/>
          <w:sz w:val="28"/>
          <w:szCs w:val="28"/>
        </w:rPr>
        <w:drawing>
          <wp:inline distT="0" distB="0" distL="0" distR="0" wp14:anchorId="0D69B053" wp14:editId="2A9E1FBB">
            <wp:extent cx="3505689" cy="1152686"/>
            <wp:effectExtent l="0" t="0" r="0" b="9525"/>
            <wp:docPr id="166398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1977" name=""/>
                    <pic:cNvPicPr/>
                  </pic:nvPicPr>
                  <pic:blipFill>
                    <a:blip r:embed="rId29"/>
                    <a:stretch>
                      <a:fillRect/>
                    </a:stretch>
                  </pic:blipFill>
                  <pic:spPr>
                    <a:xfrm>
                      <a:off x="0" y="0"/>
                      <a:ext cx="3505689" cy="1152686"/>
                    </a:xfrm>
                    <a:prstGeom prst="rect">
                      <a:avLst/>
                    </a:prstGeom>
                  </pic:spPr>
                </pic:pic>
              </a:graphicData>
            </a:graphic>
          </wp:inline>
        </w:drawing>
      </w:r>
    </w:p>
    <w:p w14:paraId="5BFAA0A0" w14:textId="27FFDA4C" w:rsidR="00040599" w:rsidRPr="00040599" w:rsidRDefault="00040599" w:rsidP="00040599">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 xml:space="preserve">Nút có class “btn—primary” khi rê chuột sẽ nẩy nhẹ cho thấy nó đang được chọn </w:t>
      </w:r>
    </w:p>
    <w:p w14:paraId="659F6F17" w14:textId="5BACBC59" w:rsidR="00040599" w:rsidRDefault="00040599" w:rsidP="00040599">
      <w:pPr>
        <w:jc w:val="center"/>
        <w:rPr>
          <w:rFonts w:ascii="Times New Roman" w:hAnsi="Times New Roman" w:cs="Times New Roman"/>
          <w:b/>
          <w:bCs/>
          <w:sz w:val="28"/>
          <w:szCs w:val="28"/>
        </w:rPr>
      </w:pPr>
      <w:r w:rsidRPr="00040599">
        <w:rPr>
          <w:rFonts w:ascii="Times New Roman" w:hAnsi="Times New Roman" w:cs="Times New Roman"/>
          <w:b/>
          <w:bCs/>
          <w:noProof/>
          <w:sz w:val="28"/>
          <w:szCs w:val="28"/>
        </w:rPr>
        <w:drawing>
          <wp:inline distT="0" distB="0" distL="0" distR="0" wp14:anchorId="0CC2986C" wp14:editId="205E24E7">
            <wp:extent cx="2400635" cy="847843"/>
            <wp:effectExtent l="0" t="0" r="0" b="9525"/>
            <wp:docPr id="137692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26873" name=""/>
                    <pic:cNvPicPr/>
                  </pic:nvPicPr>
                  <pic:blipFill>
                    <a:blip r:embed="rId30"/>
                    <a:stretch>
                      <a:fillRect/>
                    </a:stretch>
                  </pic:blipFill>
                  <pic:spPr>
                    <a:xfrm>
                      <a:off x="0" y="0"/>
                      <a:ext cx="2400635" cy="847843"/>
                    </a:xfrm>
                    <a:prstGeom prst="rect">
                      <a:avLst/>
                    </a:prstGeom>
                  </pic:spPr>
                </pic:pic>
              </a:graphicData>
            </a:graphic>
          </wp:inline>
        </w:drawing>
      </w:r>
    </w:p>
    <w:p w14:paraId="4AA224E7" w14:textId="0DF13AE3" w:rsidR="00040599" w:rsidRPr="00040599" w:rsidRDefault="00040599" w:rsidP="00040599">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Nút có class “btn—ghost” khi rê chuột sẽ thay đổi màu background cho thấy nó đang được chọn</w:t>
      </w:r>
    </w:p>
    <w:p w14:paraId="6CFCEFFB" w14:textId="5F7CE9DF" w:rsidR="007D30A2" w:rsidRDefault="007D30A2" w:rsidP="00040599">
      <w:pPr>
        <w:rPr>
          <w:rFonts w:ascii="Times New Roman" w:hAnsi="Times New Roman" w:cs="Times New Roman"/>
          <w:b/>
          <w:bCs/>
          <w:sz w:val="28"/>
          <w:szCs w:val="28"/>
        </w:rPr>
      </w:pPr>
    </w:p>
    <w:p w14:paraId="51BFAD92" w14:textId="7B785833" w:rsidR="00040599" w:rsidRDefault="00040599" w:rsidP="00040599">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Phần link:</w:t>
      </w:r>
    </w:p>
    <w:p w14:paraId="71C0C2EC" w14:textId="12883A54" w:rsidR="00040599" w:rsidRDefault="00040599" w:rsidP="00040599">
      <w:pPr>
        <w:ind w:left="360"/>
        <w:jc w:val="center"/>
        <w:rPr>
          <w:rFonts w:ascii="Times New Roman" w:hAnsi="Times New Roman" w:cs="Times New Roman"/>
          <w:b/>
          <w:bCs/>
          <w:sz w:val="28"/>
          <w:szCs w:val="28"/>
        </w:rPr>
      </w:pPr>
      <w:r w:rsidRPr="00040599">
        <w:rPr>
          <w:rFonts w:ascii="Times New Roman" w:hAnsi="Times New Roman" w:cs="Times New Roman"/>
          <w:b/>
          <w:bCs/>
          <w:noProof/>
          <w:sz w:val="28"/>
          <w:szCs w:val="28"/>
        </w:rPr>
        <w:drawing>
          <wp:inline distT="0" distB="0" distL="0" distR="0" wp14:anchorId="0F3273AC" wp14:editId="1D8C4815">
            <wp:extent cx="2867425" cy="914528"/>
            <wp:effectExtent l="0" t="0" r="0" b="0"/>
            <wp:docPr id="115480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07875" name=""/>
                    <pic:cNvPicPr/>
                  </pic:nvPicPr>
                  <pic:blipFill>
                    <a:blip r:embed="rId31"/>
                    <a:stretch>
                      <a:fillRect/>
                    </a:stretch>
                  </pic:blipFill>
                  <pic:spPr>
                    <a:xfrm>
                      <a:off x="0" y="0"/>
                      <a:ext cx="2867425" cy="914528"/>
                    </a:xfrm>
                    <a:prstGeom prst="rect">
                      <a:avLst/>
                    </a:prstGeom>
                  </pic:spPr>
                </pic:pic>
              </a:graphicData>
            </a:graphic>
          </wp:inline>
        </w:drawing>
      </w:r>
    </w:p>
    <w:p w14:paraId="469477A3" w14:textId="2DF44C3E" w:rsidR="00040599" w:rsidRPr="00F9106A" w:rsidRDefault="00040599" w:rsidP="00040599">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link khi rê chuột vào thì sẽ gạch chân</w:t>
      </w:r>
    </w:p>
    <w:p w14:paraId="0FF77D4A" w14:textId="66808ADE" w:rsidR="00F9106A" w:rsidRDefault="00F9106A" w:rsidP="00F9106A">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Phần thẻ “card”:</w:t>
      </w:r>
    </w:p>
    <w:p w14:paraId="2B565F3F" w14:textId="1AE92B15" w:rsidR="00F9106A" w:rsidRDefault="00F9106A" w:rsidP="00F9106A">
      <w:pPr>
        <w:ind w:left="360"/>
        <w:jc w:val="center"/>
        <w:rPr>
          <w:rFonts w:ascii="Times New Roman" w:hAnsi="Times New Roman" w:cs="Times New Roman"/>
          <w:b/>
          <w:bCs/>
          <w:sz w:val="28"/>
          <w:szCs w:val="28"/>
        </w:rPr>
      </w:pPr>
      <w:r w:rsidRPr="00F9106A">
        <w:rPr>
          <w:rFonts w:ascii="Times New Roman" w:hAnsi="Times New Roman" w:cs="Times New Roman"/>
          <w:b/>
          <w:bCs/>
          <w:noProof/>
          <w:sz w:val="28"/>
          <w:szCs w:val="28"/>
        </w:rPr>
        <w:drawing>
          <wp:inline distT="0" distB="0" distL="0" distR="0" wp14:anchorId="7E267388" wp14:editId="242B1D5F">
            <wp:extent cx="3172268" cy="1219370"/>
            <wp:effectExtent l="0" t="0" r="9525" b="0"/>
            <wp:docPr id="120298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360" name=""/>
                    <pic:cNvPicPr/>
                  </pic:nvPicPr>
                  <pic:blipFill>
                    <a:blip r:embed="rId32"/>
                    <a:stretch>
                      <a:fillRect/>
                    </a:stretch>
                  </pic:blipFill>
                  <pic:spPr>
                    <a:xfrm>
                      <a:off x="0" y="0"/>
                      <a:ext cx="3172268" cy="1219370"/>
                    </a:xfrm>
                    <a:prstGeom prst="rect">
                      <a:avLst/>
                    </a:prstGeom>
                  </pic:spPr>
                </pic:pic>
              </a:graphicData>
            </a:graphic>
          </wp:inline>
        </w:drawing>
      </w:r>
    </w:p>
    <w:p w14:paraId="53D76FA1" w14:textId="34BF4933" w:rsidR="00F9106A" w:rsidRPr="00F9106A" w:rsidRDefault="00F9106A" w:rsidP="00F9106A">
      <w:pPr>
        <w:pStyle w:val="ListParagraph"/>
        <w:numPr>
          <w:ilvl w:val="1"/>
          <w:numId w:val="16"/>
        </w:numPr>
        <w:rPr>
          <w:rFonts w:ascii="Times New Roman" w:hAnsi="Times New Roman" w:cs="Times New Roman"/>
          <w:b/>
          <w:bCs/>
          <w:sz w:val="28"/>
          <w:szCs w:val="28"/>
        </w:rPr>
      </w:pPr>
      <w:r>
        <w:rPr>
          <w:rFonts w:ascii="Times New Roman" w:hAnsi="Times New Roman" w:cs="Times New Roman"/>
          <w:sz w:val="28"/>
          <w:szCs w:val="28"/>
        </w:rPr>
        <w:t>Khi hover các thẻ sẽ nẩy nhẹ</w:t>
      </w:r>
    </w:p>
    <w:p w14:paraId="761BAF3D" w14:textId="77808926" w:rsidR="003E457B" w:rsidRDefault="003E457B" w:rsidP="003E457B">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main.js</w:t>
      </w:r>
    </w:p>
    <w:p w14:paraId="45BA97EC" w14:textId="77777777" w:rsidR="00532BE5" w:rsidRPr="00532BE5" w:rsidRDefault="00532BE5" w:rsidP="00532BE5">
      <w:pPr>
        <w:pStyle w:val="ListParagraph"/>
        <w:numPr>
          <w:ilvl w:val="0"/>
          <w:numId w:val="15"/>
        </w:numPr>
        <w:rPr>
          <w:rFonts w:ascii="Times New Roman" w:hAnsi="Times New Roman" w:cs="Times New Roman"/>
          <w:b/>
          <w:bCs/>
          <w:i/>
          <w:iCs/>
          <w:sz w:val="32"/>
          <w:szCs w:val="32"/>
        </w:rPr>
      </w:pPr>
      <w:r w:rsidRPr="00532BE5">
        <w:rPr>
          <w:rFonts w:ascii="Times New Roman" w:hAnsi="Times New Roman" w:cs="Times New Roman"/>
          <w:i/>
          <w:iCs/>
          <w:sz w:val="28"/>
          <w:szCs w:val="28"/>
        </w:rPr>
        <w:t xml:space="preserve">Xác định trang hiện tại đang được truy cập </w:t>
      </w:r>
      <w:r w:rsidRPr="00532BE5">
        <w:rPr>
          <w:rFonts w:ascii="Times New Roman" w:hAnsi="Times New Roman" w:cs="Times New Roman"/>
          <w:i/>
          <w:iCs/>
          <w:sz w:val="28"/>
          <w:szCs w:val="28"/>
        </w:rPr>
        <w:sym w:font="Wingdings" w:char="F0E0"/>
      </w:r>
      <w:r w:rsidRPr="00532BE5">
        <w:rPr>
          <w:rFonts w:ascii="Times New Roman" w:hAnsi="Times New Roman" w:cs="Times New Roman"/>
          <w:i/>
          <w:iCs/>
          <w:sz w:val="28"/>
          <w:szCs w:val="28"/>
        </w:rPr>
        <w:t xml:space="preserve"> active cho thanh điều hướng</w:t>
      </w:r>
    </w:p>
    <w:p w14:paraId="22632083" w14:textId="77777777" w:rsidR="00532BE5" w:rsidRPr="003E457B"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function</w:t>
      </w:r>
      <w:r w:rsidRPr="003E457B">
        <w:rPr>
          <w:rFonts w:ascii="Consolas" w:eastAsia="Times New Roman" w:hAnsi="Consolas" w:cs="Times New Roman"/>
          <w:color w:val="CCCCCC"/>
          <w:sz w:val="21"/>
          <w:szCs w:val="21"/>
        </w:rPr>
        <w:t>() {</w:t>
      </w:r>
    </w:p>
    <w:p w14:paraId="4FE30B05" w14:textId="77777777" w:rsidR="00532BE5" w:rsidRPr="003E457B"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569CD6"/>
          <w:sz w:val="21"/>
          <w:szCs w:val="21"/>
        </w:rPr>
        <w:t>const</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4FC1FF"/>
          <w:sz w:val="21"/>
          <w:szCs w:val="21"/>
        </w:rPr>
        <w:t>path</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4D4D4"/>
          <w:sz w:val="21"/>
          <w:szCs w:val="21"/>
        </w:rPr>
        <w:t>=</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9CDCFE"/>
          <w:sz w:val="21"/>
          <w:szCs w:val="21"/>
        </w:rPr>
        <w:t>location</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9CDCFE"/>
          <w:sz w:val="21"/>
          <w:szCs w:val="21"/>
        </w:rPr>
        <w:t>pathname</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split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pop</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4D4D4"/>
          <w:sz w:val="21"/>
          <w:szCs w:val="21"/>
        </w:rPr>
        <w:t>||</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CE9178"/>
          <w:sz w:val="21"/>
          <w:szCs w:val="21"/>
        </w:rPr>
        <w:t>"index.html"</w:t>
      </w:r>
      <w:r w:rsidRPr="003E457B">
        <w:rPr>
          <w:rFonts w:ascii="Consolas" w:eastAsia="Times New Roman" w:hAnsi="Consolas" w:cs="Times New Roman"/>
          <w:color w:val="CCCCCC"/>
          <w:sz w:val="21"/>
          <w:szCs w:val="21"/>
        </w:rPr>
        <w:t>;</w:t>
      </w:r>
    </w:p>
    <w:p w14:paraId="542A98F4" w14:textId="77777777" w:rsidR="00532BE5" w:rsidRPr="003E457B"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".nav__link"</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each</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function</w:t>
      </w:r>
      <w:r w:rsidRPr="003E457B">
        <w:rPr>
          <w:rFonts w:ascii="Consolas" w:eastAsia="Times New Roman" w:hAnsi="Consolas" w:cs="Times New Roman"/>
          <w:color w:val="CCCCCC"/>
          <w:sz w:val="21"/>
          <w:szCs w:val="21"/>
        </w:rPr>
        <w:t>() {</w:t>
      </w:r>
    </w:p>
    <w:p w14:paraId="013AB631" w14:textId="77777777" w:rsidR="00532BE5" w:rsidRPr="003E457B"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C586C0"/>
          <w:sz w:val="21"/>
          <w:szCs w:val="21"/>
        </w:rPr>
        <w:t>if</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this</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attr</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"href"</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4D4D4"/>
          <w:sz w:val="21"/>
          <w:szCs w:val="21"/>
        </w:rPr>
        <w:t>===</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4FC1FF"/>
          <w:sz w:val="21"/>
          <w:szCs w:val="21"/>
        </w:rPr>
        <w:t>path</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this</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addClass</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"is-active"</w:t>
      </w:r>
      <w:r w:rsidRPr="003E457B">
        <w:rPr>
          <w:rFonts w:ascii="Consolas" w:eastAsia="Times New Roman" w:hAnsi="Consolas" w:cs="Times New Roman"/>
          <w:color w:val="CCCCCC"/>
          <w:sz w:val="21"/>
          <w:szCs w:val="21"/>
        </w:rPr>
        <w:t>);</w:t>
      </w:r>
    </w:p>
    <w:p w14:paraId="446C1858" w14:textId="77777777" w:rsidR="00532BE5" w:rsidRPr="003E457B"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3E457B">
        <w:rPr>
          <w:rFonts w:ascii="Consolas" w:eastAsia="Times New Roman" w:hAnsi="Consolas" w:cs="Times New Roman"/>
          <w:color w:val="CCCCCC"/>
          <w:sz w:val="21"/>
          <w:szCs w:val="21"/>
        </w:rPr>
        <w:t>  });</w:t>
      </w:r>
    </w:p>
    <w:p w14:paraId="01EEB7B3" w14:textId="77777777" w:rsidR="00532BE5" w:rsidRDefault="00532BE5" w:rsidP="00532BE5">
      <w:pPr>
        <w:ind w:left="360"/>
        <w:rPr>
          <w:rFonts w:ascii="Times New Roman" w:hAnsi="Times New Roman" w:cs="Times New Roman"/>
        </w:rPr>
      </w:pPr>
    </w:p>
    <w:p w14:paraId="3E09F0CB" w14:textId="77777777" w:rsidR="00532BE5" w:rsidRDefault="00532BE5" w:rsidP="00532BE5">
      <w:pPr>
        <w:ind w:left="360"/>
        <w:rPr>
          <w:rFonts w:ascii="Times New Roman" w:hAnsi="Times New Roman" w:cs="Times New Roman"/>
        </w:rPr>
      </w:pPr>
      <w:r w:rsidRPr="003E457B">
        <w:rPr>
          <w:rFonts w:ascii="Consolas" w:eastAsia="Times New Roman" w:hAnsi="Consolas" w:cs="Times New Roman"/>
          <w:color w:val="4FC1FF"/>
          <w:sz w:val="21"/>
          <w:szCs w:val="21"/>
        </w:rPr>
        <w:t>path</w:t>
      </w:r>
      <w:r>
        <w:rPr>
          <w:rFonts w:ascii="Times New Roman" w:hAnsi="Times New Roman" w:cs="Times New Roman"/>
        </w:rPr>
        <w:t xml:space="preserve">: </w:t>
      </w:r>
      <w:r w:rsidRPr="00806837">
        <w:rPr>
          <w:rFonts w:ascii="Times New Roman" w:hAnsi="Times New Roman" w:cs="Times New Roman"/>
          <w:sz w:val="24"/>
          <w:szCs w:val="24"/>
        </w:rPr>
        <w:t>biến chứa trang hiện tại</w:t>
      </w:r>
    </w:p>
    <w:p w14:paraId="1E678061" w14:textId="77777777" w:rsidR="00532BE5" w:rsidRDefault="00532BE5" w:rsidP="00532BE5">
      <w:pPr>
        <w:ind w:left="360"/>
        <w:rPr>
          <w:rFonts w:ascii="Times New Roman" w:eastAsia="Times New Roman" w:hAnsi="Times New Roman" w:cs="Times New Roman"/>
          <w:sz w:val="24"/>
          <w:szCs w:val="24"/>
        </w:rPr>
      </w:pPr>
      <w:r w:rsidRPr="003E457B">
        <w:rPr>
          <w:rFonts w:ascii="Consolas" w:eastAsia="Times New Roman" w:hAnsi="Consolas" w:cs="Times New Roman"/>
          <w:color w:val="9CDCFE"/>
          <w:sz w:val="21"/>
          <w:szCs w:val="21"/>
        </w:rPr>
        <w:t>location</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9CDCFE"/>
          <w:sz w:val="21"/>
          <w:szCs w:val="21"/>
        </w:rPr>
        <w:t>pathname</w:t>
      </w:r>
      <w:r>
        <w:rPr>
          <w:rFonts w:ascii="Consolas" w:eastAsia="Times New Roman" w:hAnsi="Consolas" w:cs="Times New Roman"/>
          <w:color w:val="9CDCFE"/>
          <w:sz w:val="21"/>
          <w:szCs w:val="21"/>
        </w:rPr>
        <w:t xml:space="preserve">: </w:t>
      </w:r>
      <w:r>
        <w:rPr>
          <w:rFonts w:ascii="Times New Roman" w:eastAsia="Times New Roman" w:hAnsi="Times New Roman" w:cs="Times New Roman"/>
          <w:sz w:val="24"/>
          <w:szCs w:val="24"/>
        </w:rPr>
        <w:t>lấy đường dẫn hiện tại</w:t>
      </w:r>
    </w:p>
    <w:p w14:paraId="03B4D18C" w14:textId="77777777" w:rsidR="00532BE5" w:rsidRPr="00806837" w:rsidRDefault="00532BE5" w:rsidP="00532BE5">
      <w:pPr>
        <w:ind w:left="360"/>
        <w:rPr>
          <w:rFonts w:ascii="Times New Roman" w:eastAsia="Times New Roman" w:hAnsi="Times New Roman" w:cs="Times New Roman"/>
          <w:sz w:val="24"/>
          <w:szCs w:val="24"/>
        </w:rPr>
      </w:pPr>
      <w:r w:rsidRPr="003E457B">
        <w:rPr>
          <w:rFonts w:ascii="Consolas" w:eastAsia="Times New Roman" w:hAnsi="Consolas" w:cs="Times New Roman"/>
          <w:color w:val="DCDCAA"/>
          <w:sz w:val="21"/>
          <w:szCs w:val="21"/>
        </w:rPr>
        <w:t>split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pop</w:t>
      </w:r>
      <w:r w:rsidRPr="003E457B">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sidRPr="00806837">
        <w:rPr>
          <w:rFonts w:ascii="Times New Roman" w:eastAsia="Times New Roman" w:hAnsi="Times New Roman" w:cs="Times New Roman"/>
          <w:sz w:val="24"/>
          <w:szCs w:val="24"/>
        </w:rPr>
        <w:t>cắt chuỗi theo dấu (“/”)</w:t>
      </w:r>
    </w:p>
    <w:p w14:paraId="4AD7A633" w14:textId="77777777" w:rsidR="00532BE5" w:rsidRDefault="00532BE5" w:rsidP="00532BE5">
      <w:pPr>
        <w:ind w:left="360"/>
        <w:rPr>
          <w:rFonts w:ascii="Consolas" w:eastAsia="Times New Roman" w:hAnsi="Consolas" w:cs="Times New Roman"/>
          <w:color w:val="9CDCFE"/>
          <w:sz w:val="21"/>
          <w:szCs w:val="21"/>
        </w:rPr>
      </w:pPr>
      <w:r w:rsidRPr="003E457B">
        <w:rPr>
          <w:rFonts w:ascii="Consolas" w:eastAsia="Times New Roman" w:hAnsi="Consolas" w:cs="Times New Roman"/>
          <w:color w:val="D4D4D4"/>
          <w:sz w:val="21"/>
          <w:szCs w:val="21"/>
        </w:rPr>
        <w:t>||</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CE9178"/>
          <w:sz w:val="21"/>
          <w:szCs w:val="21"/>
        </w:rPr>
        <w:t>"index.html"</w:t>
      </w:r>
      <w:r>
        <w:rPr>
          <w:rFonts w:ascii="Consolas" w:eastAsia="Times New Roman" w:hAnsi="Consolas" w:cs="Times New Roman"/>
          <w:color w:val="CE9178"/>
          <w:sz w:val="21"/>
          <w:szCs w:val="21"/>
        </w:rPr>
        <w:t xml:space="preserve">: </w:t>
      </w:r>
      <w:r w:rsidRPr="00806837">
        <w:rPr>
          <w:rFonts w:ascii="Times New Roman" w:eastAsia="Times New Roman" w:hAnsi="Times New Roman" w:cs="Times New Roman"/>
          <w:sz w:val="24"/>
          <w:szCs w:val="24"/>
        </w:rPr>
        <w:t>nếu không có thay đổi thì xác định đang ở file “index.html”</w:t>
      </w:r>
    </w:p>
    <w:p w14:paraId="4E0FD129" w14:textId="77777777" w:rsidR="00532BE5" w:rsidRDefault="00532BE5" w:rsidP="00532BE5">
      <w:pPr>
        <w:ind w:left="360"/>
        <w:rPr>
          <w:rFonts w:ascii="Consolas" w:eastAsia="Times New Roman" w:hAnsi="Consolas" w:cs="Times New Roman"/>
          <w:color w:val="9CDCFE"/>
          <w:sz w:val="21"/>
          <w:szCs w:val="21"/>
        </w:rPr>
      </w:pP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".nav__link"</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each</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function</w:t>
      </w:r>
      <w:r w:rsidRPr="003E457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 </w:t>
      </w:r>
      <w:r w:rsidRPr="00806837">
        <w:rPr>
          <w:rFonts w:ascii="Times New Roman" w:eastAsia="Times New Roman" w:hAnsi="Times New Roman" w:cs="Times New Roman"/>
          <w:sz w:val="24"/>
          <w:szCs w:val="24"/>
        </w:rPr>
        <w:t>duyệt qua tất cả các thẻ liên kết của thanh điều hướng và chạy lệnh trong</w:t>
      </w:r>
      <w:r>
        <w:rPr>
          <w:rFonts w:ascii="Consolas" w:eastAsia="Times New Roman" w:hAnsi="Consolas" w:cs="Times New Roman"/>
          <w:color w:val="9CDCFE"/>
          <w:sz w:val="21"/>
          <w:szCs w:val="21"/>
        </w:rPr>
        <w:t xml:space="preserve"> { }</w:t>
      </w:r>
    </w:p>
    <w:p w14:paraId="4FD7FB8B" w14:textId="77777777" w:rsidR="00532BE5" w:rsidRDefault="00532BE5" w:rsidP="00532BE5">
      <w:pPr>
        <w:ind w:left="360"/>
        <w:rPr>
          <w:rFonts w:ascii="Consolas" w:eastAsia="Times New Roman" w:hAnsi="Consolas" w:cs="Times New Roman"/>
          <w:color w:val="9CDCFE"/>
          <w:sz w:val="21"/>
          <w:szCs w:val="21"/>
        </w:rPr>
      </w:pP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this</w:t>
      </w:r>
      <w:r w:rsidRPr="003E457B">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sidRPr="00806837">
        <w:rPr>
          <w:rFonts w:ascii="Times New Roman" w:eastAsia="Times New Roman" w:hAnsi="Times New Roman" w:cs="Times New Roman"/>
          <w:sz w:val="24"/>
          <w:szCs w:val="24"/>
        </w:rPr>
        <w:t>lấy đường dẫn trong thuộc tính</w:t>
      </w:r>
      <w:r>
        <w:rPr>
          <w:rFonts w:ascii="Consolas" w:eastAsia="Times New Roman" w:hAnsi="Consolas" w:cs="Times New Roman"/>
          <w:color w:val="9CDCFE"/>
          <w:sz w:val="21"/>
          <w:szCs w:val="21"/>
        </w:rPr>
        <w:t xml:space="preserve"> </w:t>
      </w:r>
    </w:p>
    <w:p w14:paraId="2BD9E1AF" w14:textId="77777777" w:rsidR="00532BE5" w:rsidRPr="00806837" w:rsidRDefault="00532BE5" w:rsidP="00532BE5">
      <w:pPr>
        <w:ind w:left="360"/>
        <w:rPr>
          <w:rFonts w:ascii="Times New Roman" w:eastAsia="Times New Roman" w:hAnsi="Times New Roman" w:cs="Times New Roman"/>
          <w:sz w:val="24"/>
          <w:szCs w:val="24"/>
        </w:rPr>
      </w:pPr>
      <w:r w:rsidRPr="003E457B">
        <w:rPr>
          <w:rFonts w:ascii="Consolas" w:eastAsia="Times New Roman" w:hAnsi="Consolas" w:cs="Times New Roman"/>
          <w:color w:val="DCDCAA"/>
          <w:sz w:val="21"/>
          <w:szCs w:val="21"/>
        </w:rPr>
        <w:t>attr</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"href"</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D4D4D4"/>
          <w:sz w:val="21"/>
          <w:szCs w:val="21"/>
        </w:rPr>
        <w:t>===</w:t>
      </w:r>
      <w:r w:rsidRPr="003E457B">
        <w:rPr>
          <w:rFonts w:ascii="Consolas" w:eastAsia="Times New Roman" w:hAnsi="Consolas" w:cs="Times New Roman"/>
          <w:color w:val="CCCCCC"/>
          <w:sz w:val="21"/>
          <w:szCs w:val="21"/>
        </w:rPr>
        <w:t xml:space="preserve"> </w:t>
      </w:r>
      <w:r w:rsidRPr="003E457B">
        <w:rPr>
          <w:rFonts w:ascii="Consolas" w:eastAsia="Times New Roman" w:hAnsi="Consolas" w:cs="Times New Roman"/>
          <w:color w:val="4FC1FF"/>
          <w:sz w:val="21"/>
          <w:szCs w:val="21"/>
        </w:rPr>
        <w:t>path</w:t>
      </w:r>
      <w:r>
        <w:rPr>
          <w:rFonts w:ascii="Consolas" w:eastAsia="Times New Roman" w:hAnsi="Consolas" w:cs="Times New Roman"/>
          <w:color w:val="9CDCFE"/>
          <w:sz w:val="21"/>
          <w:szCs w:val="21"/>
        </w:rPr>
        <w:t xml:space="preserve">: </w:t>
      </w:r>
      <w:r w:rsidRPr="00806837">
        <w:rPr>
          <w:rFonts w:ascii="Times New Roman" w:eastAsia="Times New Roman" w:hAnsi="Times New Roman" w:cs="Times New Roman"/>
          <w:sz w:val="24"/>
          <w:szCs w:val="24"/>
        </w:rPr>
        <w:t xml:space="preserve">xác minh nếu href trùng với path </w:t>
      </w:r>
    </w:p>
    <w:p w14:paraId="60B3B669" w14:textId="77777777" w:rsidR="00532BE5" w:rsidRPr="00806837" w:rsidRDefault="00532BE5" w:rsidP="00532BE5">
      <w:pPr>
        <w:pStyle w:val="ListParagraph"/>
        <w:numPr>
          <w:ilvl w:val="0"/>
          <w:numId w:val="12"/>
        </w:numPr>
        <w:rPr>
          <w:rFonts w:ascii="Consolas" w:eastAsia="Times New Roman" w:hAnsi="Consolas" w:cs="Times New Roman"/>
          <w:color w:val="9CDCFE"/>
          <w:sz w:val="21"/>
          <w:szCs w:val="21"/>
        </w:rPr>
      </w:pPr>
      <w:r w:rsidRPr="003E457B">
        <w:rPr>
          <w:rFonts w:ascii="Consolas" w:eastAsia="Times New Roman" w:hAnsi="Consolas" w:cs="Times New Roman"/>
          <w:color w:val="DCDCAA"/>
          <w:sz w:val="21"/>
          <w:szCs w:val="21"/>
        </w:rPr>
        <w:t>$</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569CD6"/>
          <w:sz w:val="21"/>
          <w:szCs w:val="21"/>
        </w:rPr>
        <w:t>this</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DCDCAA"/>
          <w:sz w:val="21"/>
          <w:szCs w:val="21"/>
        </w:rPr>
        <w:t>addClass</w:t>
      </w:r>
      <w:r w:rsidRPr="003E457B">
        <w:rPr>
          <w:rFonts w:ascii="Consolas" w:eastAsia="Times New Roman" w:hAnsi="Consolas" w:cs="Times New Roman"/>
          <w:color w:val="CCCCCC"/>
          <w:sz w:val="21"/>
          <w:szCs w:val="21"/>
        </w:rPr>
        <w:t>(</w:t>
      </w:r>
      <w:r w:rsidRPr="003E457B">
        <w:rPr>
          <w:rFonts w:ascii="Consolas" w:eastAsia="Times New Roman" w:hAnsi="Consolas" w:cs="Times New Roman"/>
          <w:color w:val="CE9178"/>
          <w:sz w:val="21"/>
          <w:szCs w:val="21"/>
        </w:rPr>
        <w:t>"is-active"</w:t>
      </w:r>
      <w:r>
        <w:rPr>
          <w:rFonts w:ascii="Consolas" w:eastAsia="Times New Roman" w:hAnsi="Consolas" w:cs="Times New Roman"/>
          <w:color w:val="CE9178"/>
          <w:sz w:val="21"/>
          <w:szCs w:val="21"/>
        </w:rPr>
        <w:t xml:space="preserve">): </w:t>
      </w:r>
      <w:r w:rsidRPr="00806837">
        <w:rPr>
          <w:rFonts w:ascii="Times New Roman" w:eastAsia="Times New Roman" w:hAnsi="Times New Roman" w:cs="Times New Roman"/>
          <w:sz w:val="24"/>
          <w:szCs w:val="24"/>
        </w:rPr>
        <w:t>thêm class “is-active” vào</w:t>
      </w:r>
    </w:p>
    <w:p w14:paraId="6969D10E" w14:textId="77777777" w:rsidR="00532BE5" w:rsidRPr="00806837" w:rsidRDefault="00532BE5" w:rsidP="00532BE5">
      <w:pPr>
        <w:pStyle w:val="ListParagraph"/>
        <w:rPr>
          <w:rFonts w:ascii="Times New Roman" w:hAnsi="Times New Roman" w:cs="Times New Roman"/>
        </w:rPr>
      </w:pPr>
    </w:p>
    <w:p w14:paraId="1B85EA0B" w14:textId="77777777" w:rsidR="00532BE5" w:rsidRPr="00532BE5" w:rsidRDefault="00532BE5" w:rsidP="00532BE5">
      <w:pPr>
        <w:pStyle w:val="ListParagraph"/>
        <w:numPr>
          <w:ilvl w:val="0"/>
          <w:numId w:val="15"/>
        </w:numPr>
        <w:rPr>
          <w:rFonts w:ascii="Times New Roman" w:hAnsi="Times New Roman" w:cs="Times New Roman"/>
          <w:i/>
          <w:iCs/>
          <w:sz w:val="28"/>
          <w:szCs w:val="28"/>
        </w:rPr>
      </w:pPr>
      <w:r w:rsidRPr="00532BE5">
        <w:rPr>
          <w:rFonts w:ascii="Times New Roman" w:hAnsi="Times New Roman" w:cs="Times New Roman"/>
          <w:i/>
          <w:iCs/>
          <w:sz w:val="28"/>
          <w:szCs w:val="28"/>
        </w:rPr>
        <w:t>Núi “Về đầu trang”:</w:t>
      </w:r>
    </w:p>
    <w:p w14:paraId="7B70674F" w14:textId="77777777" w:rsidR="00532BE5" w:rsidRPr="00806837"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569CD6"/>
          <w:sz w:val="21"/>
          <w:szCs w:val="21"/>
        </w:rPr>
        <w:t>const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4D4D4"/>
          <w:sz w:val="21"/>
          <w:szCs w:val="21"/>
        </w:rPr>
        <w: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CDCAA"/>
          <w:sz w:val="21"/>
          <w:szCs w:val="21"/>
        </w:rPr>
        <w:t>$</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".to-top"</w:t>
      </w:r>
      <w:r w:rsidRPr="00806837">
        <w:rPr>
          <w:rFonts w:ascii="Consolas" w:eastAsia="Times New Roman" w:hAnsi="Consolas" w:cs="Times New Roman"/>
          <w:color w:val="CCCCCC"/>
          <w:sz w:val="21"/>
          <w:szCs w:val="21"/>
        </w:rPr>
        <w:t>);</w:t>
      </w:r>
    </w:p>
    <w:p w14:paraId="22382E33" w14:textId="77777777" w:rsidR="00532BE5" w:rsidRPr="00806837"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CDCAA"/>
          <w:sz w:val="21"/>
          <w:szCs w:val="21"/>
        </w:rPr>
        <w:t>$</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9CDCFE"/>
          <w:sz w:val="21"/>
          <w:szCs w:val="21"/>
        </w:rPr>
        <w:t>window</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on</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"scroll"</w:t>
      </w:r>
      <w:r w:rsidRPr="00806837">
        <w:rPr>
          <w:rFonts w:ascii="Consolas" w:eastAsia="Times New Roman" w:hAnsi="Consolas" w:cs="Times New Roman"/>
          <w:color w:val="CCCCCC"/>
          <w:sz w:val="21"/>
          <w:szCs w:val="21"/>
        </w:rPr>
        <w:t xml:space="preserve">, () </w:t>
      </w:r>
      <w:r w:rsidRPr="00806837">
        <w:rPr>
          <w:rFonts w:ascii="Consolas" w:eastAsia="Times New Roman" w:hAnsi="Consolas" w:cs="Times New Roman"/>
          <w:color w:val="569CD6"/>
          <w:sz w:val="21"/>
          <w:szCs w:val="21"/>
        </w:rPr>
        <w:t>=&gt;</w:t>
      </w:r>
      <w:r w:rsidRPr="00806837">
        <w:rPr>
          <w:rFonts w:ascii="Consolas" w:eastAsia="Times New Roman" w:hAnsi="Consolas" w:cs="Times New Roman"/>
          <w:color w:val="CCCCCC"/>
          <w:sz w:val="21"/>
          <w:szCs w:val="21"/>
        </w:rPr>
        <w:t xml:space="preserve"> {</w:t>
      </w:r>
    </w:p>
    <w:p w14:paraId="60510E9A" w14:textId="77777777" w:rsidR="00532BE5" w:rsidRPr="00806837"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C586C0"/>
          <w:sz w:val="21"/>
          <w:szCs w:val="21"/>
        </w:rPr>
        <w:t>if</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9CDCFE"/>
          <w:sz w:val="21"/>
          <w:szCs w:val="21"/>
        </w:rPr>
        <w:t>window</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9CDCFE"/>
          <w:sz w:val="21"/>
          <w:szCs w:val="21"/>
        </w:rPr>
        <w:t>scrollY</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4D4D4"/>
          <w:sz w:val="21"/>
          <w:szCs w:val="21"/>
        </w:rPr>
        <w:t>&gt;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B5CEA8"/>
          <w:sz w:val="21"/>
          <w:szCs w:val="21"/>
        </w:rPr>
        <w:t>400</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addClass</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"show"</w:t>
      </w:r>
      <w:r w:rsidRPr="00806837">
        <w:rPr>
          <w:rFonts w:ascii="Consolas" w:eastAsia="Times New Roman" w:hAnsi="Consolas" w:cs="Times New Roman"/>
          <w:color w:val="CCCCCC"/>
          <w:sz w:val="21"/>
          <w:szCs w:val="21"/>
        </w:rPr>
        <w:t>);</w:t>
      </w:r>
    </w:p>
    <w:p w14:paraId="20AA0D01" w14:textId="77777777" w:rsidR="00532BE5" w:rsidRPr="00806837"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C586C0"/>
          <w:sz w:val="21"/>
          <w:szCs w:val="21"/>
        </w:rPr>
        <w:t>else</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removeClass</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"show"</w:t>
      </w:r>
      <w:r w:rsidRPr="00806837">
        <w:rPr>
          <w:rFonts w:ascii="Consolas" w:eastAsia="Times New Roman" w:hAnsi="Consolas" w:cs="Times New Roman"/>
          <w:color w:val="CCCCCC"/>
          <w:sz w:val="21"/>
          <w:szCs w:val="21"/>
        </w:rPr>
        <w:t>);</w:t>
      </w:r>
    </w:p>
    <w:p w14:paraId="36C197C9" w14:textId="77777777" w:rsidR="00532BE5" w:rsidRPr="00806837"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806837">
        <w:rPr>
          <w:rFonts w:ascii="Consolas" w:eastAsia="Times New Roman" w:hAnsi="Consolas" w:cs="Times New Roman"/>
          <w:color w:val="CCCCCC"/>
          <w:sz w:val="21"/>
          <w:szCs w:val="21"/>
        </w:rPr>
        <w:t>  });</w:t>
      </w:r>
    </w:p>
    <w:p w14:paraId="3BE8CB3E" w14:textId="77777777" w:rsidR="00532BE5" w:rsidRPr="00806837"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806837">
        <w:rPr>
          <w:rFonts w:ascii="Consolas" w:eastAsia="Times New Roman" w:hAnsi="Consolas" w:cs="Times New Roman"/>
          <w:color w:val="CCCCCC"/>
          <w:sz w:val="21"/>
          <w:szCs w:val="21"/>
        </w:rPr>
        <w:lastRenderedPageBreak/>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on</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"click"</w:t>
      </w:r>
      <w:r w:rsidRPr="00806837">
        <w:rPr>
          <w:rFonts w:ascii="Consolas" w:eastAsia="Times New Roman" w:hAnsi="Consolas" w:cs="Times New Roman"/>
          <w:color w:val="CCCCCC"/>
          <w:sz w:val="21"/>
          <w:szCs w:val="21"/>
        </w:rPr>
        <w:t xml:space="preserve">, () </w:t>
      </w:r>
      <w:r w:rsidRPr="00806837">
        <w:rPr>
          <w:rFonts w:ascii="Consolas" w:eastAsia="Times New Roman" w:hAnsi="Consolas" w:cs="Times New Roman"/>
          <w:color w:val="569CD6"/>
          <w:sz w:val="21"/>
          <w:szCs w:val="21"/>
        </w:rPr>
        <w:t>=&gt;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CDCAA"/>
          <w:sz w:val="21"/>
          <w:szCs w:val="21"/>
        </w:rPr>
        <w:t>$</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"html, body"</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animate</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9CDCFE"/>
          <w:sz w:val="21"/>
          <w:szCs w:val="21"/>
        </w:rPr>
        <w:t>scrollTop:</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B5CEA8"/>
          <w:sz w:val="21"/>
          <w:szCs w:val="21"/>
        </w:rPr>
        <w:t>0</w:t>
      </w:r>
      <w:r w:rsidRPr="00806837">
        <w:rPr>
          <w:rFonts w:ascii="Consolas" w:eastAsia="Times New Roman" w:hAnsi="Consolas" w:cs="Times New Roman"/>
          <w:color w:val="CCCCCC"/>
          <w:sz w:val="21"/>
          <w:szCs w:val="21"/>
        </w:rPr>
        <w:t xml:space="preserve"> }, </w:t>
      </w:r>
      <w:r w:rsidRPr="00806837">
        <w:rPr>
          <w:rFonts w:ascii="Consolas" w:eastAsia="Times New Roman" w:hAnsi="Consolas" w:cs="Times New Roman"/>
          <w:color w:val="B5CEA8"/>
          <w:sz w:val="21"/>
          <w:szCs w:val="21"/>
        </w:rPr>
        <w:t>500</w:t>
      </w:r>
      <w:r w:rsidRPr="00806837">
        <w:rPr>
          <w:rFonts w:ascii="Consolas" w:eastAsia="Times New Roman" w:hAnsi="Consolas" w:cs="Times New Roman"/>
          <w:color w:val="CCCCCC"/>
          <w:sz w:val="21"/>
          <w:szCs w:val="21"/>
        </w:rPr>
        <w:t>));</w:t>
      </w:r>
    </w:p>
    <w:p w14:paraId="6CC9DF77" w14:textId="77777777" w:rsidR="00532BE5" w:rsidRDefault="00532BE5" w:rsidP="00532BE5">
      <w:pPr>
        <w:ind w:left="360"/>
        <w:rPr>
          <w:rFonts w:ascii="Times New Roman" w:hAnsi="Times New Roman" w:cs="Times New Roman"/>
        </w:rPr>
      </w:pPr>
    </w:p>
    <w:p w14:paraId="178EBF2F" w14:textId="77777777" w:rsidR="00532BE5" w:rsidRDefault="00532BE5" w:rsidP="00532BE5">
      <w:pPr>
        <w:ind w:left="360"/>
        <w:rPr>
          <w:rFonts w:ascii="Times New Roman" w:hAnsi="Times New Roman" w:cs="Times New Roman"/>
        </w:rPr>
      </w:pPr>
      <w:r w:rsidRPr="00806837">
        <w:rPr>
          <w:rFonts w:ascii="Consolas" w:eastAsia="Times New Roman" w:hAnsi="Consolas" w:cs="Times New Roman"/>
          <w:color w:val="569CD6"/>
          <w:sz w:val="21"/>
          <w:szCs w:val="21"/>
        </w:rPr>
        <w:t>const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4D4D4"/>
          <w:sz w:val="21"/>
          <w:szCs w:val="21"/>
        </w:rPr>
        <w: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CDCAA"/>
          <w:sz w:val="21"/>
          <w:szCs w:val="21"/>
        </w:rPr>
        <w:t>$</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".to-top"</w:t>
      </w:r>
      <w:r w:rsidRPr="00806837">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Pr>
          <w:rFonts w:ascii="Times New Roman" w:hAnsi="Times New Roman" w:cs="Times New Roman"/>
        </w:rPr>
        <w:t xml:space="preserve">Gọi phần tử có class “to-top </w:t>
      </w:r>
      <w:r w:rsidRPr="00532BE5">
        <w:rPr>
          <w:rFonts w:ascii="Times New Roman" w:hAnsi="Times New Roman" w:cs="Times New Roman"/>
        </w:rPr>
        <w:sym w:font="Wingdings" w:char="F0E0"/>
      </w:r>
      <w:r>
        <w:rPr>
          <w:rFonts w:ascii="Times New Roman" w:hAnsi="Times New Roman" w:cs="Times New Roman"/>
        </w:rPr>
        <w:t xml:space="preserve"> là nút “ Về đầu trang”</w:t>
      </w:r>
    </w:p>
    <w:p w14:paraId="5A4937BA" w14:textId="77777777" w:rsidR="00532BE5" w:rsidRDefault="00532BE5" w:rsidP="00532BE5">
      <w:pPr>
        <w:ind w:left="360"/>
        <w:rPr>
          <w:rFonts w:ascii="Times New Roman" w:hAnsi="Times New Roman" w:cs="Times New Roman"/>
        </w:rPr>
      </w:pPr>
      <w:r w:rsidRPr="00806837">
        <w:rPr>
          <w:rFonts w:ascii="Consolas" w:eastAsia="Times New Roman" w:hAnsi="Consolas" w:cs="Times New Roman"/>
          <w:color w:val="DCDCAA"/>
          <w:sz w:val="21"/>
          <w:szCs w:val="21"/>
        </w:rPr>
        <w:t>$</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9CDCFE"/>
          <w:sz w:val="21"/>
          <w:szCs w:val="21"/>
        </w:rPr>
        <w:t>window</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on</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"scroll"</w:t>
      </w:r>
      <w:r w:rsidRPr="00806837">
        <w:rPr>
          <w:rFonts w:ascii="Consolas" w:eastAsia="Times New Roman" w:hAnsi="Consolas" w:cs="Times New Roman"/>
          <w:color w:val="CCCCCC"/>
          <w:sz w:val="21"/>
          <w:szCs w:val="21"/>
        </w:rPr>
        <w:t xml:space="preserve">, () </w:t>
      </w:r>
      <w:r w:rsidRPr="00806837">
        <w:rPr>
          <w:rFonts w:ascii="Consolas" w:eastAsia="Times New Roman" w:hAnsi="Consolas" w:cs="Times New Roman"/>
          <w:color w:val="569CD6"/>
          <w:sz w:val="21"/>
          <w:szCs w:val="21"/>
        </w:rPr>
        <w:t>=&gt;</w:t>
      </w:r>
      <w:r w:rsidRPr="00806837">
        <w:rPr>
          <w:rFonts w:ascii="Consolas" w:eastAsia="Times New Roman" w:hAnsi="Consolas" w:cs="Times New Roman"/>
          <w:color w:val="CCCCCC"/>
          <w:sz w:val="21"/>
          <w:szCs w:val="21"/>
        </w:rPr>
        <w:t xml:space="preserve"> {</w:t>
      </w:r>
      <w:r w:rsidRPr="00532BE5">
        <w:rPr>
          <w:rFonts w:ascii="Consolas" w:eastAsia="Times New Roman" w:hAnsi="Consolas" w:cs="Times New Roman"/>
          <w:color w:val="C586C0"/>
          <w:sz w:val="21"/>
          <w:szCs w:val="21"/>
        </w:rPr>
        <w:t xml:space="preserve"> </w:t>
      </w:r>
      <w:r w:rsidRPr="00806837">
        <w:rPr>
          <w:rFonts w:ascii="Consolas" w:eastAsia="Times New Roman" w:hAnsi="Consolas" w:cs="Times New Roman"/>
          <w:color w:val="C586C0"/>
          <w:sz w:val="21"/>
          <w:szCs w:val="21"/>
        </w:rPr>
        <w:t>if</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9CDCFE"/>
          <w:sz w:val="21"/>
          <w:szCs w:val="21"/>
        </w:rPr>
        <w:t>window</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9CDCFE"/>
          <w:sz w:val="21"/>
          <w:szCs w:val="21"/>
        </w:rPr>
        <w:t>scrollY</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4D4D4"/>
          <w:sz w:val="21"/>
          <w:szCs w:val="21"/>
        </w:rPr>
        <w:t>&gt;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B5CEA8"/>
          <w:sz w:val="21"/>
          <w:szCs w:val="21"/>
        </w:rPr>
        <w:t>400</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addClass</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"show"</w:t>
      </w:r>
      <w:r w:rsidRPr="00806837">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sidRPr="00806837">
        <w:rPr>
          <w:rFonts w:ascii="Consolas" w:eastAsia="Times New Roman" w:hAnsi="Consolas" w:cs="Times New Roman"/>
          <w:color w:val="C586C0"/>
          <w:sz w:val="21"/>
          <w:szCs w:val="21"/>
        </w:rPr>
        <w:t>else</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removeClass</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"show"</w:t>
      </w:r>
      <w:r w:rsidRPr="00806837">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w:t>
      </w:r>
      <w:r>
        <w:rPr>
          <w:rFonts w:ascii="Times New Roman" w:hAnsi="Times New Roman" w:cs="Times New Roman"/>
        </w:rPr>
        <w:t xml:space="preserve">Khi người dùng cuộn xuống quá 400px </w:t>
      </w:r>
      <w:r w:rsidRPr="00532BE5">
        <w:rPr>
          <w:rFonts w:ascii="Times New Roman" w:hAnsi="Times New Roman" w:cs="Times New Roman"/>
        </w:rPr>
        <w:sym w:font="Wingdings" w:char="F0E0"/>
      </w:r>
      <w:r>
        <w:rPr>
          <w:rFonts w:ascii="Times New Roman" w:hAnsi="Times New Roman" w:cs="Times New Roman"/>
        </w:rPr>
        <w:t xml:space="preserve"> thêm class “show”, ngược lại bỏ class</w:t>
      </w:r>
    </w:p>
    <w:p w14:paraId="45EBC99D" w14:textId="77777777" w:rsidR="00532BE5" w:rsidRDefault="00532BE5" w:rsidP="00532BE5">
      <w:pPr>
        <w:ind w:left="360"/>
        <w:rPr>
          <w:rFonts w:ascii="Times New Roman" w:hAnsi="Times New Roman" w:cs="Times New Roman"/>
        </w:rPr>
      </w:pPr>
      <w:r w:rsidRPr="00806837">
        <w:rPr>
          <w:rFonts w:ascii="Consolas" w:eastAsia="Times New Roman" w:hAnsi="Consolas" w:cs="Times New Roman"/>
          <w:color w:val="4FC1FF"/>
          <w:sz w:val="21"/>
          <w:szCs w:val="21"/>
        </w:rPr>
        <w:t>$toTop</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on</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"click"</w:t>
      </w:r>
      <w:r w:rsidRPr="00806837">
        <w:rPr>
          <w:rFonts w:ascii="Consolas" w:eastAsia="Times New Roman" w:hAnsi="Consolas" w:cs="Times New Roman"/>
          <w:color w:val="CCCCCC"/>
          <w:sz w:val="21"/>
          <w:szCs w:val="21"/>
        </w:rPr>
        <w:t xml:space="preserve">, () </w:t>
      </w:r>
      <w:r w:rsidRPr="00806837">
        <w:rPr>
          <w:rFonts w:ascii="Consolas" w:eastAsia="Times New Roman" w:hAnsi="Consolas" w:cs="Times New Roman"/>
          <w:color w:val="569CD6"/>
          <w:sz w:val="21"/>
          <w:szCs w:val="21"/>
        </w:rPr>
        <w:t>=&gt;</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DCDCAA"/>
          <w:sz w:val="21"/>
          <w:szCs w:val="21"/>
        </w:rPr>
        <w:t>$</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CE9178"/>
          <w:sz w:val="21"/>
          <w:szCs w:val="21"/>
        </w:rPr>
        <w:t>"html, body"</w:t>
      </w:r>
      <w:r w:rsidRPr="00806837">
        <w:rPr>
          <w:rFonts w:ascii="Consolas" w:eastAsia="Times New Roman" w:hAnsi="Consolas" w:cs="Times New Roman"/>
          <w:color w:val="CCCCCC"/>
          <w:sz w:val="21"/>
          <w:szCs w:val="21"/>
        </w:rPr>
        <w:t>).</w:t>
      </w:r>
      <w:r w:rsidRPr="00806837">
        <w:rPr>
          <w:rFonts w:ascii="Consolas" w:eastAsia="Times New Roman" w:hAnsi="Consolas" w:cs="Times New Roman"/>
          <w:color w:val="DCDCAA"/>
          <w:sz w:val="21"/>
          <w:szCs w:val="21"/>
        </w:rPr>
        <w:t>animate</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9CDCFE"/>
          <w:sz w:val="21"/>
          <w:szCs w:val="21"/>
        </w:rPr>
        <w:t>scrollTop:</w:t>
      </w:r>
      <w:r w:rsidRPr="00806837">
        <w:rPr>
          <w:rFonts w:ascii="Consolas" w:eastAsia="Times New Roman" w:hAnsi="Consolas" w:cs="Times New Roman"/>
          <w:color w:val="CCCCCC"/>
          <w:sz w:val="21"/>
          <w:szCs w:val="21"/>
        </w:rPr>
        <w:t xml:space="preserve"> </w:t>
      </w:r>
      <w:r w:rsidRPr="00806837">
        <w:rPr>
          <w:rFonts w:ascii="Consolas" w:eastAsia="Times New Roman" w:hAnsi="Consolas" w:cs="Times New Roman"/>
          <w:color w:val="B5CEA8"/>
          <w:sz w:val="21"/>
          <w:szCs w:val="21"/>
        </w:rPr>
        <w:t>0</w:t>
      </w:r>
      <w:r w:rsidRPr="00806837">
        <w:rPr>
          <w:rFonts w:ascii="Consolas" w:eastAsia="Times New Roman" w:hAnsi="Consolas" w:cs="Times New Roman"/>
          <w:color w:val="CCCCCC"/>
          <w:sz w:val="21"/>
          <w:szCs w:val="21"/>
        </w:rPr>
        <w:t xml:space="preserve"> }, </w:t>
      </w:r>
      <w:r w:rsidRPr="00806837">
        <w:rPr>
          <w:rFonts w:ascii="Consolas" w:eastAsia="Times New Roman" w:hAnsi="Consolas" w:cs="Times New Roman"/>
          <w:color w:val="B5CEA8"/>
          <w:sz w:val="21"/>
          <w:szCs w:val="21"/>
        </w:rPr>
        <w:t>500</w:t>
      </w:r>
      <w:r w:rsidRPr="00806837">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Pr>
          <w:rFonts w:ascii="Times New Roman" w:hAnsi="Times New Roman" w:cs="Times New Roman"/>
        </w:rPr>
        <w:t>Khi nhấn nút sẽ tự động cuộn lên mượt mà</w:t>
      </w:r>
    </w:p>
    <w:p w14:paraId="01A26D39" w14:textId="77777777" w:rsidR="00532BE5" w:rsidRPr="00532BE5" w:rsidRDefault="00532BE5" w:rsidP="00532BE5">
      <w:pPr>
        <w:pStyle w:val="ListParagraph"/>
        <w:numPr>
          <w:ilvl w:val="0"/>
          <w:numId w:val="15"/>
        </w:numPr>
        <w:rPr>
          <w:rFonts w:ascii="Times New Roman" w:hAnsi="Times New Roman" w:cs="Times New Roman"/>
          <w:i/>
          <w:iCs/>
          <w:sz w:val="28"/>
          <w:szCs w:val="28"/>
        </w:rPr>
      </w:pPr>
      <w:r w:rsidRPr="00532BE5">
        <w:rPr>
          <w:rFonts w:ascii="Times New Roman" w:hAnsi="Times New Roman" w:cs="Times New Roman"/>
          <w:i/>
          <w:iCs/>
          <w:sz w:val="28"/>
          <w:szCs w:val="28"/>
        </w:rPr>
        <w:t>Form Liên hệ:</w:t>
      </w:r>
    </w:p>
    <w:p w14:paraId="4F44C75F" w14:textId="77777777" w:rsidR="00532BE5" w:rsidRPr="00532BE5"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DCDCAA"/>
          <w:sz w:val="21"/>
          <w:szCs w:val="21"/>
        </w:rPr>
        <w:t>$</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CE9178"/>
          <w:sz w:val="21"/>
          <w:szCs w:val="21"/>
        </w:rPr>
        <w:t>"#contactForm"</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on</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CE9178"/>
          <w:sz w:val="21"/>
          <w:szCs w:val="21"/>
        </w:rPr>
        <w:t>"submit"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function</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9CDCFE"/>
          <w:sz w:val="21"/>
          <w:szCs w:val="21"/>
        </w:rPr>
        <w:t>e</w:t>
      </w:r>
      <w:r w:rsidRPr="00532BE5">
        <w:rPr>
          <w:rFonts w:ascii="Consolas" w:eastAsia="Times New Roman" w:hAnsi="Consolas" w:cs="Times New Roman"/>
          <w:color w:val="CCCCCC"/>
          <w:sz w:val="21"/>
          <w:szCs w:val="21"/>
        </w:rPr>
        <w:t>) {</w:t>
      </w:r>
    </w:p>
    <w:p w14:paraId="1CA1730A" w14:textId="77777777" w:rsidR="00532BE5" w:rsidRPr="00532BE5"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9CDCFE"/>
          <w:sz w:val="21"/>
          <w:szCs w:val="21"/>
        </w:rPr>
        <w:t>e</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preventDefault</w:t>
      </w:r>
      <w:r w:rsidRPr="00532BE5">
        <w:rPr>
          <w:rFonts w:ascii="Consolas" w:eastAsia="Times New Roman" w:hAnsi="Consolas" w:cs="Times New Roman"/>
          <w:color w:val="CCCCCC"/>
          <w:sz w:val="21"/>
          <w:szCs w:val="21"/>
        </w:rPr>
        <w:t>();</w:t>
      </w:r>
    </w:p>
    <w:p w14:paraId="78C6F84F" w14:textId="77777777" w:rsidR="00532BE5" w:rsidRPr="00532BE5"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const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4FC1FF"/>
          <w:sz w:val="21"/>
          <w:szCs w:val="21"/>
        </w:rPr>
        <w:t>ok</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D4D4D4"/>
          <w:sz w:val="21"/>
          <w:szCs w:val="21"/>
        </w:rPr>
        <w: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this</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checkValidity</w:t>
      </w:r>
      <w:r w:rsidRPr="00532BE5">
        <w:rPr>
          <w:rFonts w:ascii="Consolas" w:eastAsia="Times New Roman" w:hAnsi="Consolas" w:cs="Times New Roman"/>
          <w:color w:val="CCCCCC"/>
          <w:sz w:val="21"/>
          <w:szCs w:val="21"/>
        </w:rPr>
        <w:t>();</w:t>
      </w:r>
    </w:p>
    <w:p w14:paraId="0430D8F4" w14:textId="77777777" w:rsidR="00532BE5" w:rsidRPr="00532BE5"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DCDCAA"/>
          <w:sz w:val="21"/>
          <w:szCs w:val="21"/>
        </w:rPr>
        <w:t>$</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CE9178"/>
          <w:sz w:val="21"/>
          <w:szCs w:val="21"/>
        </w:rPr>
        <w:t>".form__msg"</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text</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4FC1FF"/>
          <w:sz w:val="21"/>
          <w:szCs w:val="21"/>
        </w:rPr>
        <w:t>ok</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D4D4D4"/>
          <w:sz w:val="21"/>
          <w:szCs w:val="21"/>
        </w:rPr>
        <w: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CE9178"/>
          <w:sz w:val="21"/>
          <w:szCs w:val="21"/>
        </w:rPr>
        <w:t>"Đã gửi"</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D4D4D4"/>
          <w:sz w:val="21"/>
          <w:szCs w:val="21"/>
        </w:rPr>
        <w: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CE9178"/>
          <w:sz w:val="21"/>
          <w:szCs w:val="21"/>
        </w:rPr>
        <w:t>"Vui lòng nhập đủ thông tin"</w:t>
      </w:r>
      <w:r w:rsidRPr="00532BE5">
        <w:rPr>
          <w:rFonts w:ascii="Consolas" w:eastAsia="Times New Roman" w:hAnsi="Consolas" w:cs="Times New Roman"/>
          <w:color w:val="CCCCCC"/>
          <w:sz w:val="21"/>
          <w:szCs w:val="21"/>
        </w:rPr>
        <w:t>);</w:t>
      </w:r>
    </w:p>
    <w:p w14:paraId="60FFABA1" w14:textId="77777777" w:rsidR="00532BE5" w:rsidRPr="00532BE5"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C586C0"/>
          <w:sz w:val="21"/>
          <w:szCs w:val="21"/>
        </w:rPr>
        <w:t>if</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4FC1FF"/>
          <w:sz w:val="21"/>
          <w:szCs w:val="21"/>
        </w:rPr>
        <w:t>ok</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this</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reset</w:t>
      </w:r>
      <w:r w:rsidRPr="00532BE5">
        <w:rPr>
          <w:rFonts w:ascii="Consolas" w:eastAsia="Times New Roman" w:hAnsi="Consolas" w:cs="Times New Roman"/>
          <w:color w:val="CCCCCC"/>
          <w:sz w:val="21"/>
          <w:szCs w:val="21"/>
        </w:rPr>
        <w:t>(); });</w:t>
      </w:r>
    </w:p>
    <w:p w14:paraId="4B683906" w14:textId="77777777" w:rsidR="00532BE5" w:rsidRPr="00532BE5" w:rsidRDefault="00532BE5" w:rsidP="00532BE5">
      <w:pPr>
        <w:pStyle w:val="ListParagraph"/>
        <w:shd w:val="clear" w:color="auto" w:fill="1F1F1F"/>
        <w:spacing w:after="0" w:line="285" w:lineRule="atLeast"/>
        <w:rPr>
          <w:rFonts w:ascii="Consolas" w:eastAsia="Times New Roman" w:hAnsi="Consolas" w:cs="Times New Roman"/>
          <w:color w:val="CCCCCC"/>
          <w:sz w:val="21"/>
          <w:szCs w:val="21"/>
        </w:rPr>
      </w:pPr>
      <w:r w:rsidRPr="00532BE5">
        <w:rPr>
          <w:rFonts w:ascii="Consolas" w:eastAsia="Times New Roman" w:hAnsi="Consolas" w:cs="Times New Roman"/>
          <w:color w:val="CCCCCC"/>
          <w:sz w:val="21"/>
          <w:szCs w:val="21"/>
        </w:rPr>
        <w:t>});</w:t>
      </w:r>
    </w:p>
    <w:p w14:paraId="7860667B" w14:textId="77777777" w:rsidR="00532BE5" w:rsidRDefault="00532BE5" w:rsidP="00532BE5">
      <w:pPr>
        <w:rPr>
          <w:rFonts w:ascii="Times New Roman" w:hAnsi="Times New Roman" w:cs="Times New Roman"/>
          <w:sz w:val="32"/>
          <w:szCs w:val="32"/>
        </w:rPr>
      </w:pPr>
    </w:p>
    <w:p w14:paraId="25486B94" w14:textId="77777777" w:rsidR="00532BE5" w:rsidRDefault="00532BE5" w:rsidP="00532BE5">
      <w:pPr>
        <w:ind w:left="360"/>
        <w:rPr>
          <w:rFonts w:ascii="Times New Roman" w:hAnsi="Times New Roman" w:cs="Times New Roman"/>
          <w:sz w:val="24"/>
          <w:szCs w:val="24"/>
        </w:rPr>
      </w:pPr>
      <w:r w:rsidRPr="00532BE5">
        <w:rPr>
          <w:rFonts w:ascii="Consolas" w:eastAsia="Times New Roman" w:hAnsi="Consolas" w:cs="Times New Roman"/>
          <w:color w:val="DCDCAA"/>
          <w:sz w:val="21"/>
          <w:szCs w:val="21"/>
        </w:rPr>
        <w:t>$</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CE9178"/>
          <w:sz w:val="21"/>
          <w:szCs w:val="21"/>
        </w:rPr>
        <w:t>"#contactForm"</w:t>
      </w:r>
      <w:r w:rsidRPr="00532BE5">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Pr>
          <w:rFonts w:ascii="Times New Roman" w:hAnsi="Times New Roman" w:cs="Times New Roman"/>
          <w:sz w:val="24"/>
          <w:szCs w:val="24"/>
        </w:rPr>
        <w:t>Chọn phần tử có id=contactForm</w:t>
      </w:r>
    </w:p>
    <w:p w14:paraId="6653E002" w14:textId="77777777" w:rsidR="00532BE5" w:rsidRDefault="00532BE5" w:rsidP="00532BE5">
      <w:pPr>
        <w:ind w:left="360"/>
        <w:rPr>
          <w:rFonts w:ascii="Times New Roman" w:hAnsi="Times New Roman" w:cs="Times New Roman"/>
          <w:sz w:val="24"/>
          <w:szCs w:val="24"/>
        </w:rPr>
      </w:pPr>
      <w:r w:rsidRPr="00532BE5">
        <w:rPr>
          <w:rFonts w:ascii="Consolas" w:eastAsia="Times New Roman" w:hAnsi="Consolas" w:cs="Times New Roman"/>
          <w:color w:val="DCDCAA"/>
          <w:sz w:val="21"/>
          <w:szCs w:val="21"/>
        </w:rPr>
        <w:t>on</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CE9178"/>
          <w:sz w:val="21"/>
          <w:szCs w:val="21"/>
        </w:rPr>
        <w:t>"submit"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function</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9CDCFE"/>
          <w:sz w:val="21"/>
          <w:szCs w:val="21"/>
        </w:rPr>
        <w:t>e</w:t>
      </w:r>
      <w:r w:rsidRPr="00532BE5">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 </w:t>
      </w:r>
      <w:r>
        <w:rPr>
          <w:rFonts w:ascii="Times New Roman" w:hAnsi="Times New Roman" w:cs="Times New Roman"/>
          <w:sz w:val="24"/>
          <w:szCs w:val="24"/>
        </w:rPr>
        <w:t>Khi người dùng nhấn nút “Gửi câu hỏi” thì đoạn sau function chạy</w:t>
      </w:r>
    </w:p>
    <w:p w14:paraId="3AC5A55D" w14:textId="77777777" w:rsidR="00532BE5" w:rsidRDefault="00532BE5" w:rsidP="00532BE5">
      <w:pPr>
        <w:ind w:left="360"/>
        <w:rPr>
          <w:rFonts w:ascii="Times New Roman" w:hAnsi="Times New Roman" w:cs="Times New Roman"/>
          <w:sz w:val="24"/>
          <w:szCs w:val="24"/>
        </w:rPr>
      </w:pPr>
      <w:r w:rsidRPr="00532BE5">
        <w:rPr>
          <w:rFonts w:ascii="Consolas" w:eastAsia="Times New Roman" w:hAnsi="Consolas" w:cs="Times New Roman"/>
          <w:color w:val="569CD6"/>
          <w:sz w:val="21"/>
          <w:szCs w:val="21"/>
        </w:rPr>
        <w:t>const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4FC1FF"/>
          <w:sz w:val="21"/>
          <w:szCs w:val="21"/>
        </w:rPr>
        <w:t>ok</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D4D4D4"/>
          <w:sz w:val="21"/>
          <w:szCs w:val="21"/>
        </w:rPr>
        <w:t>=</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this</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checkValidity</w:t>
      </w:r>
      <w:r w:rsidRPr="00532BE5">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Pr>
          <w:rFonts w:ascii="Times New Roman" w:hAnsi="Times New Roman" w:cs="Times New Roman"/>
          <w:sz w:val="24"/>
          <w:szCs w:val="24"/>
        </w:rPr>
        <w:t>Kiểm tra tính hợp lệ bằng “required”</w:t>
      </w:r>
    </w:p>
    <w:p w14:paraId="011BBADE" w14:textId="77777777" w:rsidR="004B1649" w:rsidRDefault="00532BE5" w:rsidP="003138F3">
      <w:pPr>
        <w:ind w:left="360"/>
        <w:rPr>
          <w:rFonts w:ascii="Times New Roman" w:hAnsi="Times New Roman" w:cs="Times New Roman"/>
          <w:sz w:val="24"/>
          <w:szCs w:val="24"/>
        </w:rPr>
      </w:pPr>
      <w:r w:rsidRPr="00532BE5">
        <w:rPr>
          <w:rFonts w:ascii="Consolas" w:eastAsia="Times New Roman" w:hAnsi="Consolas" w:cs="Times New Roman"/>
          <w:color w:val="C586C0"/>
          <w:sz w:val="21"/>
          <w:szCs w:val="21"/>
        </w:rPr>
        <w:t>if</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4FC1FF"/>
          <w:sz w:val="21"/>
          <w:szCs w:val="21"/>
        </w:rPr>
        <w:t>ok</w:t>
      </w:r>
      <w:r w:rsidRPr="00532BE5">
        <w:rPr>
          <w:rFonts w:ascii="Consolas" w:eastAsia="Times New Roman" w:hAnsi="Consolas" w:cs="Times New Roman"/>
          <w:color w:val="CCCCCC"/>
          <w:sz w:val="21"/>
          <w:szCs w:val="21"/>
        </w:rPr>
        <w:t xml:space="preserve">) </w:t>
      </w:r>
      <w:r w:rsidRPr="00532BE5">
        <w:rPr>
          <w:rFonts w:ascii="Consolas" w:eastAsia="Times New Roman" w:hAnsi="Consolas" w:cs="Times New Roman"/>
          <w:color w:val="569CD6"/>
          <w:sz w:val="21"/>
          <w:szCs w:val="21"/>
        </w:rPr>
        <w:t>this</w:t>
      </w:r>
      <w:r w:rsidRPr="00532BE5">
        <w:rPr>
          <w:rFonts w:ascii="Consolas" w:eastAsia="Times New Roman" w:hAnsi="Consolas" w:cs="Times New Roman"/>
          <w:color w:val="CCCCCC"/>
          <w:sz w:val="21"/>
          <w:szCs w:val="21"/>
        </w:rPr>
        <w:t>.</w:t>
      </w:r>
      <w:r w:rsidRPr="00532BE5">
        <w:rPr>
          <w:rFonts w:ascii="Consolas" w:eastAsia="Times New Roman" w:hAnsi="Consolas" w:cs="Times New Roman"/>
          <w:color w:val="DCDCAA"/>
          <w:sz w:val="21"/>
          <w:szCs w:val="21"/>
        </w:rPr>
        <w:t>reset</w:t>
      </w:r>
      <w:r w:rsidRPr="00532BE5">
        <w:rPr>
          <w:rFonts w:ascii="Consolas" w:eastAsia="Times New Roman" w:hAnsi="Consolas" w:cs="Times New Roman"/>
          <w:color w:val="CCCCCC"/>
          <w:sz w:val="21"/>
          <w:szCs w:val="21"/>
        </w:rPr>
        <w:t>(); })</w:t>
      </w:r>
      <w:r>
        <w:rPr>
          <w:rFonts w:ascii="Consolas" w:eastAsia="Times New Roman" w:hAnsi="Consolas" w:cs="Times New Roman"/>
          <w:color w:val="CCCCCC"/>
          <w:sz w:val="21"/>
          <w:szCs w:val="21"/>
        </w:rPr>
        <w:t xml:space="preserve">: </w:t>
      </w:r>
      <w:r>
        <w:rPr>
          <w:rFonts w:ascii="Times New Roman" w:hAnsi="Times New Roman" w:cs="Times New Roman"/>
          <w:sz w:val="24"/>
          <w:szCs w:val="24"/>
        </w:rPr>
        <w:t>Nếu form đã hợp lệ thì reset form</w:t>
      </w:r>
    </w:p>
    <w:p w14:paraId="69F6A771" w14:textId="77777777" w:rsidR="004B1649" w:rsidRDefault="004B1649" w:rsidP="003138F3">
      <w:pPr>
        <w:ind w:left="360"/>
        <w:rPr>
          <w:rFonts w:ascii="Times New Roman" w:hAnsi="Times New Roman" w:cs="Times New Roman"/>
        </w:rPr>
      </w:pPr>
    </w:p>
    <w:p w14:paraId="4BB66D90" w14:textId="77777777" w:rsidR="004B1649" w:rsidRDefault="004B1649" w:rsidP="003138F3">
      <w:pPr>
        <w:ind w:left="360"/>
        <w:rPr>
          <w:rFonts w:ascii="Times New Roman" w:hAnsi="Times New Roman" w:cs="Times New Roman"/>
        </w:rPr>
      </w:pPr>
    </w:p>
    <w:p w14:paraId="05ABBFB5" w14:textId="77777777" w:rsidR="004B1649" w:rsidRDefault="004B1649" w:rsidP="003138F3">
      <w:pPr>
        <w:ind w:left="360"/>
        <w:rPr>
          <w:rFonts w:ascii="Times New Roman" w:hAnsi="Times New Roman" w:cs="Times New Roman"/>
        </w:rPr>
      </w:pPr>
    </w:p>
    <w:p w14:paraId="22CC8655" w14:textId="77777777" w:rsidR="004B1649" w:rsidRDefault="004B1649" w:rsidP="003138F3">
      <w:pPr>
        <w:ind w:left="360"/>
        <w:rPr>
          <w:rFonts w:ascii="Times New Roman" w:hAnsi="Times New Roman" w:cs="Times New Roman"/>
        </w:rPr>
      </w:pPr>
    </w:p>
    <w:p w14:paraId="077543F9" w14:textId="77777777" w:rsidR="004B1649" w:rsidRDefault="004B1649" w:rsidP="003138F3">
      <w:pPr>
        <w:ind w:left="360"/>
        <w:rPr>
          <w:rFonts w:ascii="Times New Roman" w:hAnsi="Times New Roman" w:cs="Times New Roman"/>
        </w:rPr>
      </w:pPr>
    </w:p>
    <w:p w14:paraId="53CF0F10" w14:textId="77777777" w:rsidR="004B1649" w:rsidRDefault="004B1649" w:rsidP="003138F3">
      <w:pPr>
        <w:ind w:left="360"/>
        <w:rPr>
          <w:rFonts w:ascii="Times New Roman" w:hAnsi="Times New Roman" w:cs="Times New Roman"/>
        </w:rPr>
      </w:pPr>
    </w:p>
    <w:p w14:paraId="126CE2CA" w14:textId="77777777" w:rsidR="004B1649" w:rsidRDefault="004B1649" w:rsidP="003138F3">
      <w:pPr>
        <w:ind w:left="360"/>
        <w:rPr>
          <w:rFonts w:ascii="Times New Roman" w:hAnsi="Times New Roman" w:cs="Times New Roman"/>
        </w:rPr>
      </w:pPr>
    </w:p>
    <w:p w14:paraId="51A9A256" w14:textId="77777777" w:rsidR="004B1649" w:rsidRDefault="004B1649" w:rsidP="003138F3">
      <w:pPr>
        <w:ind w:left="360"/>
        <w:rPr>
          <w:rFonts w:ascii="Times New Roman" w:hAnsi="Times New Roman" w:cs="Times New Roman"/>
        </w:rPr>
      </w:pPr>
    </w:p>
    <w:p w14:paraId="2D851172" w14:textId="3CA90C9F" w:rsidR="00F621F4" w:rsidRPr="004B1649" w:rsidRDefault="004B1649" w:rsidP="004B1649">
      <w:pPr>
        <w:pStyle w:val="ListParagraph"/>
        <w:numPr>
          <w:ilvl w:val="0"/>
          <w:numId w:val="15"/>
        </w:numPr>
        <w:rPr>
          <w:rFonts w:ascii="Times New Roman" w:hAnsi="Times New Roman" w:cs="Times New Roman"/>
          <w:sz w:val="24"/>
          <w:szCs w:val="24"/>
        </w:rPr>
      </w:pPr>
      <w:r>
        <w:rPr>
          <w:rFonts w:ascii="Times New Roman" w:hAnsi="Times New Roman" w:cs="Times New Roman"/>
        </w:rPr>
        <w:lastRenderedPageBreak/>
        <w:t>Chat box</w:t>
      </w:r>
    </w:p>
    <w:p w14:paraId="5F3210B3" w14:textId="0E2E1AB0" w:rsidR="004B1649" w:rsidRDefault="004B1649" w:rsidP="003138F3">
      <w:pPr>
        <w:ind w:left="360"/>
        <w:rPr>
          <w:rFonts w:ascii="Times New Roman" w:hAnsi="Times New Roman" w:cs="Times New Roman"/>
          <w:sz w:val="24"/>
          <w:szCs w:val="24"/>
        </w:rPr>
      </w:pPr>
      <w:r w:rsidRPr="004B1649">
        <w:rPr>
          <w:rFonts w:ascii="Times New Roman" w:hAnsi="Times New Roman" w:cs="Times New Roman"/>
          <w:sz w:val="24"/>
          <w:szCs w:val="24"/>
        </w:rPr>
        <w:drawing>
          <wp:inline distT="0" distB="0" distL="0" distR="0" wp14:anchorId="19C28125" wp14:editId="09B26A7A">
            <wp:extent cx="5486400" cy="3937000"/>
            <wp:effectExtent l="0" t="0" r="0" b="6350"/>
            <wp:docPr id="2905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324" name=""/>
                    <pic:cNvPicPr/>
                  </pic:nvPicPr>
                  <pic:blipFill>
                    <a:blip r:embed="rId33"/>
                    <a:stretch>
                      <a:fillRect/>
                    </a:stretch>
                  </pic:blipFill>
                  <pic:spPr>
                    <a:xfrm>
                      <a:off x="0" y="0"/>
                      <a:ext cx="5486400" cy="3937000"/>
                    </a:xfrm>
                    <a:prstGeom prst="rect">
                      <a:avLst/>
                    </a:prstGeom>
                  </pic:spPr>
                </pic:pic>
              </a:graphicData>
            </a:graphic>
          </wp:inline>
        </w:drawing>
      </w:r>
    </w:p>
    <w:p w14:paraId="609943C7" w14:textId="5C59969E"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chatToggle.addEventListener('click', () =&gt; {</w:t>
      </w:r>
      <w:r>
        <w:rPr>
          <w:rFonts w:ascii="Times New Roman" w:hAnsi="Times New Roman" w:cs="Times New Roman"/>
          <w:sz w:val="24"/>
          <w:szCs w:val="24"/>
        </w:rPr>
        <w:t xml:space="preserve"> </w:t>
      </w:r>
    </w:p>
    <w:p w14:paraId="72CA006F"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chatBox.style.display = chatBox.style.display === 'flex' ? 'none' : 'flex';</w:t>
      </w:r>
    </w:p>
    <w:p w14:paraId="193838A8" w14:textId="47E257C4" w:rsidR="004B1649" w:rsidRPr="004B1649" w:rsidRDefault="004B1649" w:rsidP="007F1C5C">
      <w:pPr>
        <w:ind w:left="360"/>
        <w:rPr>
          <w:rFonts w:ascii="Times New Roman" w:hAnsi="Times New Roman" w:cs="Times New Roman"/>
          <w:sz w:val="24"/>
          <w:szCs w:val="24"/>
        </w:rPr>
      </w:pPr>
      <w:r w:rsidRPr="004B1649">
        <w:rPr>
          <w:rFonts w:ascii="Times New Roman" w:hAnsi="Times New Roman" w:cs="Times New Roman"/>
          <w:sz w:val="24"/>
          <w:szCs w:val="24"/>
        </w:rPr>
        <w:t>    });</w:t>
      </w:r>
      <w:r w:rsidR="007F1C5C">
        <w:rPr>
          <w:rFonts w:ascii="Times New Roman" w:hAnsi="Times New Roman" w:cs="Times New Roman"/>
          <w:sz w:val="24"/>
          <w:szCs w:val="24"/>
        </w:rPr>
        <w:t xml:space="preserve"> </w:t>
      </w:r>
    </w:p>
    <w:p w14:paraId="1CE253B5"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closeChat.addEventListener('click', () =&gt; {</w:t>
      </w:r>
    </w:p>
    <w:p w14:paraId="31B215F4"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chatBox.style.display = 'none';</w:t>
      </w:r>
    </w:p>
    <w:p w14:paraId="7B199FBD" w14:textId="514DD1A5"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w:t>
      </w:r>
      <w:r w:rsidR="007F1C5C">
        <w:rPr>
          <w:rFonts w:ascii="Times New Roman" w:hAnsi="Times New Roman" w:cs="Times New Roman"/>
          <w:sz w:val="24"/>
          <w:szCs w:val="24"/>
        </w:rPr>
        <w:t xml:space="preserve"> </w:t>
      </w:r>
      <w:r w:rsidR="007F1C5C">
        <w:rPr>
          <w:rFonts w:ascii="Times New Roman" w:hAnsi="Times New Roman" w:cs="Times New Roman"/>
          <w:sz w:val="24"/>
          <w:szCs w:val="24"/>
        </w:rPr>
        <w:t>: Ấn để hiện box chat hoặc tắt</w:t>
      </w:r>
    </w:p>
    <w:p w14:paraId="211221C7"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 Gửi tin nhắn</w:t>
      </w:r>
    </w:p>
    <w:p w14:paraId="4FA69C8B" w14:textId="4096D823"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sendBtn.addEventListener('click', sendMessage);</w:t>
      </w:r>
      <w:r w:rsidR="007F1C5C">
        <w:rPr>
          <w:rFonts w:ascii="Times New Roman" w:hAnsi="Times New Roman" w:cs="Times New Roman"/>
          <w:sz w:val="24"/>
          <w:szCs w:val="24"/>
        </w:rPr>
        <w:t xml:space="preserve"> : </w:t>
      </w:r>
      <w:r w:rsidR="007F1C5C">
        <w:rPr>
          <w:rFonts w:ascii="Times New Roman" w:hAnsi="Times New Roman" w:cs="Times New Roman"/>
          <w:sz w:val="24"/>
          <w:szCs w:val="24"/>
        </w:rPr>
        <w:t>Tạo thuộc tính cho nút “gửi”</w:t>
      </w:r>
    </w:p>
    <w:p w14:paraId="45D064C0" w14:textId="65166EA0"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chatInput.addEventListener('keypress', (e) =&gt; {</w:t>
      </w:r>
      <w:r w:rsidR="007F1C5C">
        <w:rPr>
          <w:rFonts w:ascii="Times New Roman" w:hAnsi="Times New Roman" w:cs="Times New Roman"/>
          <w:sz w:val="24"/>
          <w:szCs w:val="24"/>
        </w:rPr>
        <w:t xml:space="preserve"> :Nhận nội dung được gõ tư bàn phím</w:t>
      </w:r>
    </w:p>
    <w:p w14:paraId="66B5F4F0"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if (e.key === 'Enter') sendMessage();</w:t>
      </w:r>
    </w:p>
    <w:p w14:paraId="6D827732" w14:textId="0774D041"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w:t>
      </w:r>
      <w:r w:rsidR="007F1C5C">
        <w:rPr>
          <w:rFonts w:ascii="Times New Roman" w:hAnsi="Times New Roman" w:cs="Times New Roman"/>
          <w:sz w:val="24"/>
          <w:szCs w:val="24"/>
        </w:rPr>
        <w:t xml:space="preserve"> : Khi bấm “enter” thì gọi hàm SendMessage()</w:t>
      </w:r>
    </w:p>
    <w:p w14:paraId="4123BB77" w14:textId="77777777" w:rsidR="004B1649" w:rsidRPr="004B1649" w:rsidRDefault="004B1649" w:rsidP="004B1649">
      <w:pPr>
        <w:ind w:left="360"/>
        <w:rPr>
          <w:rFonts w:ascii="Times New Roman" w:hAnsi="Times New Roman" w:cs="Times New Roman"/>
          <w:sz w:val="24"/>
          <w:szCs w:val="24"/>
        </w:rPr>
      </w:pPr>
    </w:p>
    <w:p w14:paraId="12DB9947" w14:textId="2492C03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function sendMessage() {</w:t>
      </w:r>
      <w:r w:rsidR="007F1C5C">
        <w:rPr>
          <w:rFonts w:ascii="Times New Roman" w:hAnsi="Times New Roman" w:cs="Times New Roman"/>
          <w:sz w:val="24"/>
          <w:szCs w:val="24"/>
        </w:rPr>
        <w:t xml:space="preserve"> </w:t>
      </w:r>
    </w:p>
    <w:p w14:paraId="0D93F27E" w14:textId="0B24E20E"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const msg = chatInput.value.trim();</w:t>
      </w:r>
      <w:r w:rsidR="007F1C5C">
        <w:rPr>
          <w:rFonts w:ascii="Times New Roman" w:hAnsi="Times New Roman" w:cs="Times New Roman"/>
          <w:sz w:val="24"/>
          <w:szCs w:val="24"/>
        </w:rPr>
        <w:t xml:space="preserve"> </w:t>
      </w:r>
    </w:p>
    <w:p w14:paraId="7FCA7A00"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if (msg) {</w:t>
      </w:r>
    </w:p>
    <w:p w14:paraId="15B754FA"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const userMsg = document.createElement('p');</w:t>
      </w:r>
    </w:p>
    <w:p w14:paraId="3543C1C7"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userMsg.innerHTML = `&lt;b&gt;Bạn:&lt;/b&gt; ${msg}`;</w:t>
      </w:r>
    </w:p>
    <w:p w14:paraId="036DC9A9"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chatMessages.appendChild(userMsg);</w:t>
      </w:r>
    </w:p>
    <w:p w14:paraId="25DE0E1F"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chatInput.value = '';</w:t>
      </w:r>
    </w:p>
    <w:p w14:paraId="52D077CE"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chatMessages.scrollTop = chatMessages.scrollHeight;</w:t>
      </w:r>
    </w:p>
    <w:p w14:paraId="2290EAB0" w14:textId="77777777" w:rsidR="004B1649" w:rsidRP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w:t>
      </w:r>
    </w:p>
    <w:p w14:paraId="2C88150A" w14:textId="77777777" w:rsidR="004B1649" w:rsidRDefault="004B1649" w:rsidP="004B1649">
      <w:pPr>
        <w:ind w:left="360"/>
        <w:rPr>
          <w:rFonts w:ascii="Times New Roman" w:hAnsi="Times New Roman" w:cs="Times New Roman"/>
          <w:sz w:val="24"/>
          <w:szCs w:val="24"/>
        </w:rPr>
      </w:pPr>
      <w:r w:rsidRPr="004B1649">
        <w:rPr>
          <w:rFonts w:ascii="Times New Roman" w:hAnsi="Times New Roman" w:cs="Times New Roman"/>
          <w:sz w:val="24"/>
          <w:szCs w:val="24"/>
        </w:rPr>
        <w:t>    }</w:t>
      </w:r>
    </w:p>
    <w:p w14:paraId="39D67CC7" w14:textId="032616E1" w:rsidR="007F1C5C" w:rsidRPr="007F1C5C" w:rsidRDefault="007F1C5C" w:rsidP="007F1C5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Sẽ gán giá trị từ ô input vào biến msg</w:t>
      </w:r>
      <w:r>
        <w:rPr>
          <w:rFonts w:ascii="Times New Roman" w:hAnsi="Times New Roman" w:cs="Times New Roman"/>
          <w:sz w:val="24"/>
          <w:szCs w:val="24"/>
        </w:rPr>
        <w:t>, nếu msg có giá trị thì sẽ thực hiện tại một paragrap và gán vào hằng “</w:t>
      </w:r>
      <w:r w:rsidRPr="004B1649">
        <w:rPr>
          <w:rFonts w:ascii="Times New Roman" w:hAnsi="Times New Roman" w:cs="Times New Roman"/>
          <w:sz w:val="24"/>
          <w:szCs w:val="24"/>
        </w:rPr>
        <w:t>userMsg</w:t>
      </w:r>
      <w:r>
        <w:rPr>
          <w:rFonts w:ascii="Times New Roman" w:hAnsi="Times New Roman" w:cs="Times New Roman"/>
          <w:sz w:val="24"/>
          <w:szCs w:val="24"/>
        </w:rPr>
        <w:t>”, sau đó nội dung sẽ được thêm chữ “Bạn” in đậm cùng với tin nhắn trong “msg”. Ô chat sẽ được hiện lên nội dung đã gửi</w:t>
      </w:r>
    </w:p>
    <w:p w14:paraId="784B20B2" w14:textId="77777777" w:rsidR="004B1649" w:rsidRPr="003138F3" w:rsidRDefault="004B1649" w:rsidP="003138F3">
      <w:pPr>
        <w:ind w:left="360"/>
        <w:rPr>
          <w:rFonts w:ascii="Times New Roman" w:hAnsi="Times New Roman" w:cs="Times New Roman"/>
          <w:sz w:val="24"/>
          <w:szCs w:val="24"/>
        </w:rPr>
      </w:pPr>
    </w:p>
    <w:p w14:paraId="64FAFC55" w14:textId="79707CB8" w:rsidR="009A41CC" w:rsidRPr="00F621F4" w:rsidRDefault="009A41CC" w:rsidP="00F621F4">
      <w:pPr>
        <w:rPr>
          <w:rFonts w:ascii="Times New Roman" w:hAnsi="Times New Roman" w:cs="Times New Roman"/>
        </w:rPr>
      </w:pPr>
    </w:p>
    <w:sectPr w:rsidR="009A41CC" w:rsidRPr="00F621F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6ABCF" w14:textId="77777777" w:rsidR="00A13817" w:rsidRDefault="00A13817" w:rsidP="007D30A2">
      <w:pPr>
        <w:spacing w:after="0" w:line="240" w:lineRule="auto"/>
      </w:pPr>
      <w:r>
        <w:separator/>
      </w:r>
    </w:p>
  </w:endnote>
  <w:endnote w:type="continuationSeparator" w:id="0">
    <w:p w14:paraId="57ADCD29" w14:textId="77777777" w:rsidR="00A13817" w:rsidRDefault="00A13817" w:rsidP="007D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98722" w14:textId="77777777" w:rsidR="00A13817" w:rsidRDefault="00A13817" w:rsidP="007D30A2">
      <w:pPr>
        <w:spacing w:after="0" w:line="240" w:lineRule="auto"/>
      </w:pPr>
      <w:r>
        <w:separator/>
      </w:r>
    </w:p>
  </w:footnote>
  <w:footnote w:type="continuationSeparator" w:id="0">
    <w:p w14:paraId="6DB554A1" w14:textId="77777777" w:rsidR="00A13817" w:rsidRDefault="00A13817" w:rsidP="007D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5106F7"/>
    <w:multiLevelType w:val="hybridMultilevel"/>
    <w:tmpl w:val="CDD4B356"/>
    <w:lvl w:ilvl="0" w:tplc="F68AD2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15DB5"/>
    <w:multiLevelType w:val="hybridMultilevel"/>
    <w:tmpl w:val="66C2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11FBE"/>
    <w:multiLevelType w:val="hybridMultilevel"/>
    <w:tmpl w:val="9988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91A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640362"/>
    <w:multiLevelType w:val="hybridMultilevel"/>
    <w:tmpl w:val="EB5A595A"/>
    <w:lvl w:ilvl="0" w:tplc="50CE501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A2249"/>
    <w:multiLevelType w:val="hybridMultilevel"/>
    <w:tmpl w:val="0FA6D94E"/>
    <w:lvl w:ilvl="0" w:tplc="AD8EC6E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16766"/>
    <w:multiLevelType w:val="hybridMultilevel"/>
    <w:tmpl w:val="AD7AAF96"/>
    <w:lvl w:ilvl="0" w:tplc="B142AE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6469E"/>
    <w:multiLevelType w:val="hybridMultilevel"/>
    <w:tmpl w:val="E6388FF4"/>
    <w:lvl w:ilvl="0" w:tplc="ABE62F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64A1F"/>
    <w:multiLevelType w:val="hybridMultilevel"/>
    <w:tmpl w:val="45C2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900711">
    <w:abstractNumId w:val="8"/>
  </w:num>
  <w:num w:numId="2" w16cid:durableId="1295983378">
    <w:abstractNumId w:val="6"/>
  </w:num>
  <w:num w:numId="3" w16cid:durableId="1869024563">
    <w:abstractNumId w:val="5"/>
  </w:num>
  <w:num w:numId="4" w16cid:durableId="1584798613">
    <w:abstractNumId w:val="4"/>
  </w:num>
  <w:num w:numId="5" w16cid:durableId="676539798">
    <w:abstractNumId w:val="7"/>
  </w:num>
  <w:num w:numId="6" w16cid:durableId="1266495073">
    <w:abstractNumId w:val="3"/>
  </w:num>
  <w:num w:numId="7" w16cid:durableId="1313170697">
    <w:abstractNumId w:val="2"/>
  </w:num>
  <w:num w:numId="8" w16cid:durableId="369649818">
    <w:abstractNumId w:val="1"/>
  </w:num>
  <w:num w:numId="9" w16cid:durableId="177934090">
    <w:abstractNumId w:val="0"/>
  </w:num>
  <w:num w:numId="10" w16cid:durableId="2067676471">
    <w:abstractNumId w:val="17"/>
  </w:num>
  <w:num w:numId="11" w16cid:durableId="907494382">
    <w:abstractNumId w:val="10"/>
  </w:num>
  <w:num w:numId="12" w16cid:durableId="1327594439">
    <w:abstractNumId w:val="14"/>
  </w:num>
  <w:num w:numId="13" w16cid:durableId="545944708">
    <w:abstractNumId w:val="12"/>
  </w:num>
  <w:num w:numId="14" w16cid:durableId="1362362826">
    <w:abstractNumId w:val="11"/>
  </w:num>
  <w:num w:numId="15" w16cid:durableId="65303797">
    <w:abstractNumId w:val="13"/>
  </w:num>
  <w:num w:numId="16" w16cid:durableId="1694453484">
    <w:abstractNumId w:val="9"/>
  </w:num>
  <w:num w:numId="17" w16cid:durableId="266545216">
    <w:abstractNumId w:val="15"/>
  </w:num>
  <w:num w:numId="18" w16cid:durableId="1472877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599"/>
    <w:rsid w:val="0006063C"/>
    <w:rsid w:val="001267F3"/>
    <w:rsid w:val="0015074B"/>
    <w:rsid w:val="00153087"/>
    <w:rsid w:val="00285C10"/>
    <w:rsid w:val="0029639D"/>
    <w:rsid w:val="00311C9C"/>
    <w:rsid w:val="003138F3"/>
    <w:rsid w:val="00326F90"/>
    <w:rsid w:val="003E457B"/>
    <w:rsid w:val="00460BA7"/>
    <w:rsid w:val="004951D0"/>
    <w:rsid w:val="004B1649"/>
    <w:rsid w:val="00532BE5"/>
    <w:rsid w:val="00541872"/>
    <w:rsid w:val="007707DD"/>
    <w:rsid w:val="007C585E"/>
    <w:rsid w:val="007D30A2"/>
    <w:rsid w:val="007F1C5C"/>
    <w:rsid w:val="00806837"/>
    <w:rsid w:val="008F080A"/>
    <w:rsid w:val="009A41CC"/>
    <w:rsid w:val="009A4B85"/>
    <w:rsid w:val="009B3345"/>
    <w:rsid w:val="009E1D1A"/>
    <w:rsid w:val="00A13817"/>
    <w:rsid w:val="00AA1D8D"/>
    <w:rsid w:val="00B47730"/>
    <w:rsid w:val="00B55B23"/>
    <w:rsid w:val="00B97FC1"/>
    <w:rsid w:val="00CB0664"/>
    <w:rsid w:val="00D14D6C"/>
    <w:rsid w:val="00DE1A9E"/>
    <w:rsid w:val="00E64BDC"/>
    <w:rsid w:val="00F621F4"/>
    <w:rsid w:val="00F72BDA"/>
    <w:rsid w:val="00F910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E2392"/>
  <w14:defaultImageDpi w14:val="300"/>
  <w15:docId w15:val="{D6A111BD-E449-457D-BDE7-A3FA18BC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3">
    <w:name w:val="Grid Table 4 Accent 3"/>
    <w:basedOn w:val="TableNormal"/>
    <w:uiPriority w:val="49"/>
    <w:rsid w:val="00D14D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99"/>
    <w:rsid w:val="00D14D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9</cp:revision>
  <dcterms:created xsi:type="dcterms:W3CDTF">2013-12-23T23:15:00Z</dcterms:created>
  <dcterms:modified xsi:type="dcterms:W3CDTF">2025-10-25T07:50:00Z</dcterms:modified>
  <cp:category/>
</cp:coreProperties>
</file>